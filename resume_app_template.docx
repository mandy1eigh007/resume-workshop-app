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{{ Name }}</w:t>
      </w:r>
    </w:p>
    <w:p>
      <w:pPr>
        <w:jc w:val="center"/>
      </w:pPr>
      <w:r>
        <w:t>{{ City }}, {{ State }} | {{ phone }} | {{ email }}</w:t>
      </w:r>
    </w:p>
    <w:p/>
    <w:p>
      <w:r>
        <w:rPr>
          <w:b/>
        </w:rPr>
        <w:t>Objective</w:t>
      </w:r>
    </w:p>
    <w:p>
      <w:r>
        <w:t>{{ summary }}</w:t>
      </w:r>
    </w:p>
    <w:p>
      <w:r>
        <w:rPr>
          <w:b/>
        </w:rPr>
        <w:t>Skills</w:t>
      </w:r>
    </w:p>
    <w:p>
      <w:r>
        <w:t>{% for s in skills %}• {{ s }}{% if not loop.last %} {% endif %}{% endfor %}</w:t>
      </w:r>
    </w:p>
    <w:p>
      <w:r>
        <w:rPr>
          <w:b/>
        </w:rPr>
        <w:t>Certifications</w:t>
      </w:r>
    </w:p>
    <w:p>
      <w:r>
        <w:t>{% for c in certs %}• {{ c }}{% if not loop.last %} {% endif %}{% endfor %}</w:t>
      </w:r>
    </w:p>
    <w:p>
      <w:r>
        <w:rPr>
          <w:b/>
        </w:rPr>
        <w:t>Work Experience</w:t>
      </w:r>
    </w:p>
    <w:p>
      <w:r>
        <w:t>{% for job in jobs %}</w:t>
        <w:br/>
      </w:r>
      <w:r>
        <w:rPr>
          <w:b/>
        </w:rPr>
        <w:t>{{ job.company }} — {{ job.role }}</w:t>
        <w:br/>
      </w:r>
    </w:p>
    <w:p>
      <w:r>
        <w:t>{{ job.start }} – {{ job.end }}    {{ job.city }}</w:t>
      </w:r>
    </w:p>
    <w:p>
      <w:r>
        <w:t>{% for b in job.bullets %}• {{ b }}{% endfor %}</w:t>
      </w:r>
    </w:p>
    <w:p>
      <w:r>
        <w:t>{% endfor %}</w:t>
      </w:r>
    </w:p>
    <w:p>
      <w:r>
        <w:rPr>
          <w:b/>
        </w:rPr>
        <w:t>Education</w:t>
      </w:r>
    </w:p>
    <w:p>
      <w:r>
        <w:t>{% for s in schools %}{{ s.school }} — {{ s.credential }} — {{ s.year }} {% if s.details %}• {{ s.details }}{% endif %}</w:t>
        <w:br/>
        <w:t>{% endfor %}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