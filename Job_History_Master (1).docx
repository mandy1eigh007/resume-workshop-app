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Job History Master</w:t>
      </w:r>
    </w:p>
    <w:p>
      <w:r>
        <w:t>Updated: October 15, 2025</w:t>
      </w:r>
    </w:p>
    <w:p>
      <w:r>
        <w:t>Format: Heading 1 = Role; Normal paragraph = duty bullet (≤24 words).</w:t>
      </w:r>
    </w:p>
    <w:p>
      <w:pPr>
        <w:pStyle w:val="Heading1"/>
      </w:pPr>
      <w:r>
        <w:t>Line Cook</w:t>
      </w:r>
    </w:p>
    <w:p>
      <w:r>
        <w:t>Worked safely around hot equipment and sharp tools; maintained PPE and clear walkways</w:t>
      </w:r>
    </w:p>
    <w:p>
      <w:r>
        <w:t>Measured and prepped ingredients to spec; recorded counts and times on prep lists</w:t>
      </w:r>
    </w:p>
    <w:p>
      <w:r>
        <w:t>Kept stations organized; cleaned surfaces and equipment per end-of-shift checklist</w:t>
      </w:r>
    </w:p>
    <w:p>
      <w:r>
        <w:t>Supported team during rushes; met ticket times without compromising safety</w:t>
      </w:r>
    </w:p>
    <w:p>
      <w:pPr>
        <w:pStyle w:val="Heading1"/>
      </w:pPr>
      <w:r>
        <w:t>Prep Cook</w:t>
      </w:r>
    </w:p>
    <w:p>
      <w:r>
        <w:t>Scaled recipes and portioned items accurately; labeled and dated stock</w:t>
      </w:r>
    </w:p>
    <w:p>
      <w:r>
        <w:t>Used knives and slicers per safety steps; maintained guards and cut-resistant PPE</w:t>
      </w:r>
    </w:p>
    <w:p>
      <w:r>
        <w:t>Kept cooler and dry storage organized; rotated inventory (FIFO)</w:t>
      </w:r>
    </w:p>
    <w:p>
      <w:r>
        <w:t>Cleaned and sanitized work areas using posted chemical procedures</w:t>
      </w:r>
    </w:p>
    <w:p>
      <w:pPr>
        <w:pStyle w:val="Heading1"/>
      </w:pPr>
      <w:r>
        <w:t>Server</w:t>
      </w:r>
    </w:p>
    <w:p>
      <w:r>
        <w:t>Handled multiple tables under time pressure while communicating clearly with kitchen</w:t>
      </w:r>
    </w:p>
    <w:p>
      <w:r>
        <w:t>Verified orders and counts; resolved issues with calm, professional communication</w:t>
      </w:r>
    </w:p>
    <w:p>
      <w:r>
        <w:t>Kept aisles clear and slip hazards controlled during peak traffic</w:t>
      </w:r>
    </w:p>
    <w:p>
      <w:r>
        <w:t>Opened/closed side-work per checklist; documented tasks completed</w:t>
      </w:r>
    </w:p>
    <w:p>
      <w:pPr>
        <w:pStyle w:val="Heading1"/>
      </w:pPr>
      <w:r>
        <w:t>Dishwasher</w:t>
      </w:r>
    </w:p>
    <w:p>
      <w:r>
        <w:t>Operated dish machine per SOP; verified final rinse temperature using gauge</w:t>
      </w:r>
    </w:p>
    <w:p>
      <w:r>
        <w:t>Sorted and staged wares to keep aisles clear and prevent breakage</w:t>
      </w:r>
    </w:p>
    <w:p>
      <w:r>
        <w:t>Mixed and labeled chemicals per instructions; used required PPE</w:t>
      </w:r>
    </w:p>
    <w:p>
      <w:r>
        <w:t>Completed end-of-shift cleaning checklist and recorded completion times</w:t>
      </w:r>
    </w:p>
    <w:p>
      <w:pPr>
        <w:pStyle w:val="Heading1"/>
      </w:pPr>
      <w:r>
        <w:t>Barista</w:t>
      </w:r>
    </w:p>
    <w:p>
      <w:r>
        <w:t>Followed recipes and machine SOPs; verified temperatures and shot times</w:t>
      </w:r>
    </w:p>
    <w:p>
      <w:r>
        <w:t>Kept station stocked and organized for safe, fast service</w:t>
      </w:r>
    </w:p>
    <w:p>
      <w:r>
        <w:t>Cleaned equipment per schedule; logged tasks in cleaning sheet</w:t>
      </w:r>
    </w:p>
    <w:p>
      <w:r>
        <w:t>Communicated order issues clearly to maintain service pace</w:t>
      </w:r>
    </w:p>
    <w:p>
      <w:pPr>
        <w:pStyle w:val="Heading1"/>
      </w:pPr>
      <w:r>
        <w:t>Cashier</w:t>
      </w:r>
    </w:p>
    <w:p>
      <w:r>
        <w:t>Operated POS accurately; reconciled till with cash count at close</w:t>
      </w:r>
    </w:p>
    <w:p>
      <w:r>
        <w:t>Maintained a clear, safe queue area; directed flow during peak times</w:t>
      </w:r>
    </w:p>
    <w:p>
      <w:r>
        <w:t>Handled returns/exchanges per policy; documented exceptions</w:t>
      </w:r>
    </w:p>
    <w:p>
      <w:r>
        <w:t>Communicated promos/add-ons while maintaining pace</w:t>
      </w:r>
    </w:p>
    <w:p>
      <w:pPr>
        <w:pStyle w:val="Heading1"/>
      </w:pPr>
      <w:r>
        <w:t>Retail Associate</w:t>
      </w:r>
    </w:p>
    <w:p>
      <w:r>
        <w:t>Faced and stocked merchandise; verified labels and counts on shelf tags</w:t>
      </w:r>
    </w:p>
    <w:p>
      <w:r>
        <w:t>Kept aisles clear and endcaps safe for customers and carts</w:t>
      </w:r>
    </w:p>
    <w:p>
      <w:r>
        <w:t>Assisted customers and team; escalated safety concerns promptly</w:t>
      </w:r>
    </w:p>
    <w:p>
      <w:r>
        <w:t>Performed opening/closing checklists; recorded completion</w:t>
      </w:r>
    </w:p>
    <w:p>
      <w:pPr>
        <w:pStyle w:val="Heading1"/>
      </w:pPr>
      <w:r>
        <w:t>Stocker</w:t>
      </w:r>
    </w:p>
    <w:p>
      <w:r>
        <w:t>Unloaded pallets; verified counts against manifests; reported variances</w:t>
      </w:r>
    </w:p>
    <w:p>
      <w:r>
        <w:t>Used pallet jacks safely; kept egress paths clear and marked</w:t>
      </w:r>
    </w:p>
    <w:p>
      <w:r>
        <w:t>Broke down boxes; staged and disposed of cardboard per SOP</w:t>
      </w:r>
    </w:p>
    <w:p>
      <w:r>
        <w:t>Updated shelf labels; rotated stock FIFO</w:t>
      </w:r>
    </w:p>
    <w:p>
      <w:pPr>
        <w:pStyle w:val="Heading1"/>
      </w:pPr>
      <w:r>
        <w:t>Warehouse Associate</w:t>
      </w:r>
    </w:p>
    <w:p>
      <w:r>
        <w:t>Picked orders to spec; scanned items to confirm location and counts</w:t>
      </w:r>
    </w:p>
    <w:p>
      <w:r>
        <w:t>Kept pick paths clear; followed aisle speed and horn rules</w:t>
      </w:r>
    </w:p>
    <w:p>
      <w:r>
        <w:t>Staged outbound pallets with shrink wrap and labels to prevent shifts</w:t>
      </w:r>
    </w:p>
    <w:p>
      <w:r>
        <w:t>Performed cycle counts; documented discrepancies for lead review</w:t>
      </w:r>
    </w:p>
    <w:p>
      <w:pPr>
        <w:pStyle w:val="Heading1"/>
      </w:pPr>
      <w:r>
        <w:t>Order Selector</w:t>
      </w:r>
    </w:p>
    <w:p>
      <w:r>
        <w:t>Pulled orders using RF scanner; verified lot and quantity</w:t>
      </w:r>
    </w:p>
    <w:p>
      <w:r>
        <w:t>Maintained pick-rate while following safety speed limits</w:t>
      </w:r>
    </w:p>
    <w:p>
      <w:r>
        <w:t>Stacked pallets for stability; inspected wrap and tag placement</w:t>
      </w:r>
    </w:p>
    <w:p>
      <w:r>
        <w:t>Reported damages and location issues to supervisor with photos</w:t>
      </w:r>
    </w:p>
    <w:p>
      <w:pPr>
        <w:pStyle w:val="Heading1"/>
      </w:pPr>
      <w:r>
        <w:t>Shipping &amp; Receiving</w:t>
      </w:r>
    </w:p>
    <w:p>
      <w:r>
        <w:t>Checked inbound loads against BOL; recorded shortages/overages</w:t>
      </w:r>
    </w:p>
    <w:p>
      <w:r>
        <w:t>Tagged and staged materials; kept dock lanes clear</w:t>
      </w:r>
    </w:p>
    <w:p>
      <w:r>
        <w:t>Packed outbound items with correct dunnage and labels</w:t>
      </w:r>
    </w:p>
    <w:p>
      <w:r>
        <w:t>Completed shipping paperwork accurately; filed per SOP</w:t>
      </w:r>
    </w:p>
    <w:p>
      <w:pPr>
        <w:pStyle w:val="Heading1"/>
      </w:pPr>
      <w:r>
        <w:t>Material Handler</w:t>
      </w:r>
    </w:p>
    <w:p>
      <w:r>
        <w:t>Moved materials using hand trucks/pallet jacks; adhered to posted load limits</w:t>
      </w:r>
    </w:p>
    <w:p>
      <w:r>
        <w:t>Staged items in labeled zones; kept walkways clear</w:t>
      </w:r>
    </w:p>
    <w:p>
      <w:r>
        <w:t>Verified part numbers and quantities; updated pick tickets</w:t>
      </w:r>
    </w:p>
    <w:p>
      <w:r>
        <w:t>Assisted with tool room/material counts; reported low stock</w:t>
      </w:r>
    </w:p>
    <w:p>
      <w:pPr>
        <w:pStyle w:val="Heading1"/>
      </w:pPr>
      <w:r>
        <w:t>Forklift Operator (trainee/experience)</w:t>
      </w:r>
    </w:p>
    <w:p>
      <w:r>
        <w:t>Moved pallets safely with spotter when required; observed speed and horn rules</w:t>
      </w:r>
    </w:p>
    <w:p>
      <w:r>
        <w:t>Performed pre-use inspection checklist; reported issues to lead</w:t>
      </w:r>
    </w:p>
    <w:p>
      <w:r>
        <w:t>Stacked and unstacked loads to height within posted rack limits</w:t>
      </w:r>
    </w:p>
    <w:p>
      <w:r>
        <w:t>Maintained clean, marked lanes to protect pedestrians and egress</w:t>
      </w:r>
    </w:p>
    <w:p>
      <w:pPr>
        <w:pStyle w:val="Heading1"/>
      </w:pPr>
      <w:r>
        <w:t>Delivery Driver (Non-CDL)</w:t>
      </w:r>
    </w:p>
    <w:p>
      <w:r>
        <w:t>Completed route safely; performed pre-trip checklist and logged delivery times</w:t>
      </w:r>
    </w:p>
    <w:p>
      <w:r>
        <w:t>Secured loads with straps and verified counts against manifests</w:t>
      </w:r>
    </w:p>
    <w:p>
      <w:r>
        <w:t>Communicated delays/issues to dispatcher; documented with photos</w:t>
      </w:r>
    </w:p>
    <w:p>
      <w:r>
        <w:t>Maintained vehicle cleanliness and basic maintenance checks</w:t>
      </w:r>
    </w:p>
    <w:p>
      <w:pPr>
        <w:pStyle w:val="Heading1"/>
      </w:pPr>
      <w:r>
        <w:t>Mover</w:t>
      </w:r>
    </w:p>
    <w:p>
      <w:r>
        <w:t>Lifted and carried items using team lifts and safe body mechanics</w:t>
      </w:r>
    </w:p>
    <w:p>
      <w:r>
        <w:t>Protected floors, corners, and doorways using pads/ramps</w:t>
      </w:r>
    </w:p>
    <w:p>
      <w:r>
        <w:t>Inventoried items; labeled boxes and tracked counts</w:t>
      </w:r>
    </w:p>
    <w:p>
      <w:r>
        <w:t>Loaded/unloaded trucks with load balance and tie-down checks</w:t>
      </w:r>
    </w:p>
    <w:p>
      <w:pPr>
        <w:pStyle w:val="Heading1"/>
      </w:pPr>
      <w:r>
        <w:t>Janitor</w:t>
      </w:r>
    </w:p>
    <w:p>
      <w:r>
        <w:t>Used chemicals and equipment per safety label; wore required PPE</w:t>
      </w:r>
    </w:p>
    <w:p>
      <w:r>
        <w:t>Completed nightly task checklist; logged areas and times</w:t>
      </w:r>
    </w:p>
    <w:p>
      <w:r>
        <w:t>Kept exits, egress routes, and stairs free of debris and slip hazards</w:t>
      </w:r>
    </w:p>
    <w:p>
      <w:r>
        <w:t>Reported hazards/repairs and placed temporary warnings as needed</w:t>
      </w:r>
    </w:p>
    <w:p>
      <w:pPr>
        <w:pStyle w:val="Heading1"/>
      </w:pPr>
      <w:r>
        <w:t>Custodian</w:t>
      </w:r>
    </w:p>
    <w:p>
      <w:r>
        <w:t>Set up rooms per diagram; moved tables/chairs safely</w:t>
      </w:r>
    </w:p>
    <w:p>
      <w:r>
        <w:t>Cleaned restrooms and common areas; recorded tasks on log</w:t>
      </w:r>
    </w:p>
    <w:p>
      <w:r>
        <w:t>Monitored consumable levels; restocked per route plan</w:t>
      </w:r>
    </w:p>
    <w:p>
      <w:r>
        <w:t>Coordinated with facilities on spills and urgent issues</w:t>
      </w:r>
    </w:p>
    <w:p>
      <w:pPr>
        <w:pStyle w:val="Heading1"/>
      </w:pPr>
      <w:r>
        <w:t>Housekeeper</w:t>
      </w:r>
    </w:p>
    <w:p>
      <w:r>
        <w:t>Cleaned rooms to standard; used checklist for bathrooms, linens, and surfaces</w:t>
      </w:r>
    </w:p>
    <w:p>
      <w:r>
        <w:t>Handled chemicals per SDS; used gloves/eye protection as required</w:t>
      </w:r>
    </w:p>
    <w:p>
      <w:r>
        <w:t>Reported damages/lost items; documented room status updates</w:t>
      </w:r>
    </w:p>
    <w:p>
      <w:r>
        <w:t>Maintained cart organization and safe hallway clearance</w:t>
      </w:r>
    </w:p>
    <w:p>
      <w:pPr>
        <w:pStyle w:val="Heading1"/>
      </w:pPr>
      <w:r>
        <w:t>Security Guard</w:t>
      </w:r>
    </w:p>
    <w:p>
      <w:r>
        <w:t>Patrolled assigned areas; documented rounds and incidents</w:t>
      </w:r>
    </w:p>
    <w:p>
      <w:r>
        <w:t>Monitored access; verified IDs and visitor logs</w:t>
      </w:r>
    </w:p>
    <w:p>
      <w:r>
        <w:t>Responded to alarms and coordinated with staff/emergency services</w:t>
      </w:r>
    </w:p>
    <w:p>
      <w:r>
        <w:t>Wrote clear, factual incident reports with times and locations</w:t>
      </w:r>
    </w:p>
    <w:p>
      <w:pPr>
        <w:pStyle w:val="Heading1"/>
      </w:pPr>
      <w:r>
        <w:t>Landscaper/Groundskeeper</w:t>
      </w:r>
    </w:p>
    <w:p>
      <w:r>
        <w:t>Operated mowers/trimmers safely; checked guards and PPE</w:t>
      </w:r>
    </w:p>
    <w:p>
      <w:r>
        <w:t>Staged tools and materials; kept sidewalks and entries clear</w:t>
      </w:r>
    </w:p>
    <w:p>
      <w:r>
        <w:t>Loaded/unloaded equipment; tied down loads per SOP</w:t>
      </w:r>
    </w:p>
    <w:p>
      <w:r>
        <w:t>Maintained irrigation basics; reported leaks and hazards</w:t>
      </w:r>
    </w:p>
    <w:p>
      <w:pPr>
        <w:pStyle w:val="Heading1"/>
      </w:pPr>
      <w:r>
        <w:t>Construction Laborer (general)</w:t>
      </w:r>
    </w:p>
    <w:p>
      <w:r>
        <w:t>Kept jobsite walkways and egress areas clear; staged materials safely</w:t>
      </w:r>
    </w:p>
    <w:p>
      <w:r>
        <w:t>Used hand/power tools per instruction; maintained guards and cords</w:t>
      </w:r>
    </w:p>
    <w:p>
      <w:r>
        <w:t>Loaded/unloaded trucks; verified counts against tickets</w:t>
      </w:r>
    </w:p>
    <w:p>
      <w:r>
        <w:t>Supported crew with debris control and end-of-day cleanup checklist</w:t>
      </w:r>
    </w:p>
    <w:p>
      <w:pPr>
        <w:pStyle w:val="Heading1"/>
      </w:pPr>
      <w:r>
        <w:t>Demolition Laborer</w:t>
      </w:r>
    </w:p>
    <w:p>
      <w:r>
        <w:t>Set containment and signage; maintained clear egress during demo</w:t>
      </w:r>
    </w:p>
    <w:p>
      <w:r>
        <w:t>Sorted debris streams; staged and hauled per plan</w:t>
      </w:r>
    </w:p>
    <w:p>
      <w:r>
        <w:t>Used saws/hand tools with PPE; verified guards and cords</w:t>
      </w:r>
    </w:p>
    <w:p>
      <w:r>
        <w:t>Wet-cut or misted as directed to control dust</w:t>
      </w:r>
    </w:p>
    <w:p>
      <w:pPr>
        <w:pStyle w:val="Heading1"/>
      </w:pPr>
      <w:r>
        <w:t>Traffic Control/Flagger</w:t>
      </w:r>
    </w:p>
    <w:p>
      <w:r>
        <w:t>Set up signs and cones per plan; verified distances and sight lines</w:t>
      </w:r>
    </w:p>
    <w:p>
      <w:r>
        <w:t>Used hand signals/radios; coordinated with crew on lane shifts</w:t>
      </w:r>
    </w:p>
    <w:p>
      <w:r>
        <w:t>Monitored pedestrians and vehicles; adjusted taper for conditions</w:t>
      </w:r>
    </w:p>
    <w:p>
      <w:r>
        <w:t>Inspected devices for damage; documented placement/removal times</w:t>
      </w:r>
    </w:p>
    <w:p>
      <w:pPr>
        <w:pStyle w:val="Heading1"/>
      </w:pPr>
      <w:r>
        <w:t>Tool Room Attendant</w:t>
      </w:r>
    </w:p>
    <w:p>
      <w:r>
        <w:t>Issued tools using log; verified returns and condition</w:t>
      </w:r>
    </w:p>
    <w:p>
      <w:r>
        <w:t>Charged batteries and staged spares; tracked inventory</w:t>
      </w:r>
    </w:p>
    <w:p>
      <w:r>
        <w:t>Flagged damaged tools; tagged out and reported to lead</w:t>
      </w:r>
    </w:p>
    <w:p>
      <w:r>
        <w:t>Kept tool room organized; labeled shelves and bins</w:t>
      </w:r>
    </w:p>
    <w:p>
      <w:pPr>
        <w:pStyle w:val="Heading1"/>
      </w:pPr>
      <w:r>
        <w:t>Parts Counter</w:t>
      </w:r>
    </w:p>
    <w:p>
      <w:r>
        <w:t>Received parts; verified counts; updated inventory system</w:t>
      </w:r>
    </w:p>
    <w:p>
      <w:r>
        <w:t>Pulled orders for internal/external customers with accuracy</w:t>
      </w:r>
    </w:p>
    <w:p>
      <w:r>
        <w:t>Labeled and staged will-calls; captured signatures</w:t>
      </w:r>
    </w:p>
    <w:p>
      <w:r>
        <w:t>Maintained clean, safe counter and backroom areas</w:t>
      </w:r>
    </w:p>
    <w:p>
      <w:pPr>
        <w:pStyle w:val="Heading1"/>
      </w:pPr>
      <w:r>
        <w:t>Facilities Porter</w:t>
      </w:r>
    </w:p>
    <w:p>
      <w:r>
        <w:t>Moved materials and set rooms per diagram; used dollies/ramps safely</w:t>
      </w:r>
    </w:p>
    <w:p>
      <w:r>
        <w:t>Maintained entryways and common areas; documented checklist</w:t>
      </w:r>
    </w:p>
    <w:p>
      <w:r>
        <w:t>Supported event setup/teardown; protected floors and walls</w:t>
      </w:r>
    </w:p>
    <w:p>
      <w:r>
        <w:t>Communicated hazards immediately; placed temporary signs</w:t>
      </w:r>
    </w:p>
    <w:p>
      <w:pPr>
        <w:pStyle w:val="Heading1"/>
      </w:pPr>
      <w:r>
        <w:t>Event Setup Crew/Stagehand</w:t>
      </w:r>
    </w:p>
    <w:p>
      <w:r>
        <w:t>Set staging per diagram; verified dimensions and load ratings</w:t>
      </w:r>
    </w:p>
    <w:p>
      <w:r>
        <w:t>Routed cables safely; taped and protected trip paths</w:t>
      </w:r>
    </w:p>
    <w:p>
      <w:r>
        <w:t>Loaded/unloaded trucks with spotter; strapped loads</w:t>
      </w:r>
    </w:p>
    <w:p>
      <w:r>
        <w:t>Completed pre/post event checklists with timestamps</w:t>
      </w:r>
    </w:p>
    <w:p>
      <w:pPr>
        <w:pStyle w:val="Heading1"/>
      </w:pPr>
      <w:r>
        <w:t>Maintenance Helper</w:t>
      </w:r>
    </w:p>
    <w:p>
      <w:r>
        <w:t>Assisted with basic repairs; staged tools and parts per work order</w:t>
      </w:r>
    </w:p>
    <w:p>
      <w:r>
        <w:t>Locked/tagged out equipment when instructed; used posted procedures</w:t>
      </w:r>
    </w:p>
    <w:p>
      <w:r>
        <w:t>Cleaned work areas; organized parts and returned tools to storage</w:t>
      </w:r>
    </w:p>
    <w:p>
      <w:r>
        <w:t>Logged tasks completed; reported issues to supervisor</w:t>
      </w:r>
    </w:p>
    <w:p>
      <w:pPr>
        <w:pStyle w:val="Heading1"/>
      </w:pPr>
      <w:r>
        <w:t>Painter Helper</w:t>
      </w:r>
    </w:p>
    <w:p>
      <w:r>
        <w:t>Protected surfaces with plastic/tape; documented room and color</w:t>
      </w:r>
    </w:p>
    <w:p>
      <w:r>
        <w:t>Prepared walls (scrape/sand/patch); cleaned dust per checklist</w:t>
      </w:r>
    </w:p>
    <w:p>
      <w:r>
        <w:t>Maintained ladders and PPE; verified labels on coatings</w:t>
      </w:r>
    </w:p>
    <w:p>
      <w:r>
        <w:t>Mixed coatings per spec; recorded batch and coverage</w:t>
      </w:r>
    </w:p>
    <w:p>
      <w:pPr>
        <w:pStyle w:val="Heading1"/>
      </w:pPr>
      <w:r>
        <w:t>Drywall/Lather Helper</w:t>
      </w:r>
    </w:p>
    <w:p>
      <w:r>
        <w:t>Staged sheets and studs; kept paths clear of offcuts</w:t>
      </w:r>
    </w:p>
    <w:p>
      <w:r>
        <w:t>Used lifts/stands safely; assisted with fastening per layout</w:t>
      </w:r>
    </w:p>
    <w:p>
      <w:r>
        <w:t>Cleaned dust and debris; disposed per plan</w:t>
      </w:r>
    </w:p>
    <w:p>
      <w:r>
        <w:t>Loaded materials; verified counts/ticket numbers</w:t>
      </w:r>
    </w:p>
    <w:p>
      <w:pPr>
        <w:pStyle w:val="Heading1"/>
      </w:pPr>
      <w:r>
        <w:t>Flooring Helper</w:t>
      </w:r>
    </w:p>
    <w:p>
      <w:r>
        <w:t>Prepped subfloors; verified flatness and moisture per spec</w:t>
      </w:r>
    </w:p>
    <w:p>
      <w:r>
        <w:t>Staged materials and tools; kept egress clear</w:t>
      </w:r>
    </w:p>
    <w:p>
      <w:r>
        <w:t>Cut materials safely; maintained guards and blades</w:t>
      </w:r>
    </w:p>
    <w:p>
      <w:r>
        <w:t>Cleaned as you go; documented areas completed</w:t>
      </w:r>
    </w:p>
    <w:p>
      <w:pPr>
        <w:pStyle w:val="Heading1"/>
      </w:pPr>
      <w:r>
        <w:t>Concrete Laborer</w:t>
      </w:r>
    </w:p>
    <w:p>
      <w:r>
        <w:t>Staged forms and rebar; verified counts and placement per layout</w:t>
      </w:r>
    </w:p>
    <w:p>
      <w:r>
        <w:t>Assisted pours; screeded/finished under direction; cleaned tools</w:t>
      </w:r>
    </w:p>
    <w:p>
      <w:r>
        <w:t>Kept paths clear; controlled washout and debris per plan</w:t>
      </w:r>
    </w:p>
    <w:p>
      <w:r>
        <w:t>Cured/covered per instruction; recorded times/temps if required</w:t>
      </w:r>
    </w:p>
    <w:p>
      <w:pPr>
        <w:pStyle w:val="Heading1"/>
      </w:pPr>
      <w:r>
        <w:t>Mason Tender</w:t>
      </w:r>
    </w:p>
    <w:p>
      <w:r>
        <w:t>Staged block/brick/mortar; verified counts and batch notes</w:t>
      </w:r>
    </w:p>
    <w:p>
      <w:r>
        <w:t>Kept scaffold planks clear; maintained debris control</w:t>
      </w:r>
    </w:p>
    <w:p>
      <w:r>
        <w:t>Mixed mortar to consistency; cleaned mixers and tools</w:t>
      </w:r>
    </w:p>
    <w:p>
      <w:r>
        <w:t>Moved materials with wheelbarrow/hoist safely</w:t>
      </w:r>
    </w:p>
    <w:p>
      <w:pPr>
        <w:pStyle w:val="Heading1"/>
      </w:pPr>
      <w:r>
        <w:t>Carpenter Helper</w:t>
      </w:r>
    </w:p>
    <w:p>
      <w:r>
        <w:t>Staged lumber/hardware; verified sizes per cut list</w:t>
      </w:r>
    </w:p>
    <w:p>
      <w:r>
        <w:t>Used saws/drills safely; maintained guards and cords</w:t>
      </w:r>
    </w:p>
    <w:p>
      <w:r>
        <w:t>Assisted layout and fastening; cleaned work area</w:t>
      </w:r>
    </w:p>
    <w:p>
      <w:r>
        <w:t>Loaded/unloaded trucks; protected materials from weather</w:t>
      </w:r>
    </w:p>
    <w:p>
      <w:pPr>
        <w:pStyle w:val="Heading1"/>
      </w:pPr>
      <w:r>
        <w:t>Roofer Helper</w:t>
      </w:r>
    </w:p>
    <w:p>
      <w:r>
        <w:t>Staged bundles safely; used hoists/rope for lifts</w:t>
      </w:r>
    </w:p>
    <w:p>
      <w:r>
        <w:t>Maintained edge awareness and fall protection anchorage</w:t>
      </w:r>
    </w:p>
    <w:p>
      <w:r>
        <w:t>Kept debris controlled; protected gutters and landscaping</w:t>
      </w:r>
    </w:p>
    <w:p>
      <w:r>
        <w:t>Loaded/unloaded trucks; recorded material usage</w:t>
      </w:r>
    </w:p>
    <w:p>
      <w:pPr>
        <w:pStyle w:val="Heading1"/>
      </w:pPr>
      <w:r>
        <w:t>HVAC Helper</w:t>
      </w:r>
    </w:p>
    <w:p>
      <w:r>
        <w:t>Staged duct and equipment; verified sizes per print</w:t>
      </w:r>
    </w:p>
    <w:p>
      <w:r>
        <w:t>Used snips, hand brakes, and drills safely; maintained PPE</w:t>
      </w:r>
    </w:p>
    <w:p>
      <w:r>
        <w:t>Helped set equipment and seal ductwork per spec</w:t>
      </w:r>
    </w:p>
    <w:p>
      <w:r>
        <w:t>Kept mechanical rooms and paths clear; logged cleanup</w:t>
      </w:r>
    </w:p>
    <w:p>
      <w:pPr>
        <w:pStyle w:val="Heading1"/>
      </w:pPr>
      <w:r>
        <w:t>Electrical Helper</w:t>
      </w:r>
    </w:p>
    <w:p>
      <w:r>
        <w:t>Staged conduit/wire; measured and cut per layout</w:t>
      </w:r>
    </w:p>
    <w:p>
      <w:r>
        <w:t>Pulled wire with team; labeled runs and updated as-builts</w:t>
      </w:r>
    </w:p>
    <w:p>
      <w:r>
        <w:t>Used hand/power tools per SOP; maintained guards and cords</w:t>
      </w:r>
    </w:p>
    <w:p>
      <w:r>
        <w:t>Kept panels/work areas clear; followed lockout/tagout direction</w:t>
      </w:r>
    </w:p>
    <w:p>
      <w:pPr>
        <w:pStyle w:val="Heading1"/>
      </w:pPr>
      <w:r>
        <w:t>Plumbing Helper</w:t>
      </w:r>
    </w:p>
    <w:p>
      <w:r>
        <w:t>Staged pipe/fittings; verified sizes and counts</w:t>
      </w:r>
    </w:p>
    <w:p>
      <w:r>
        <w:t>Cut/deburred pipe safely; maintained guards and PPE</w:t>
      </w:r>
    </w:p>
    <w:p>
      <w:r>
        <w:t>Assisted rough-in; supported testing and documentation</w:t>
      </w:r>
    </w:p>
    <w:p>
      <w:r>
        <w:t>Kept work area clean; disposed of debris per plan</w:t>
      </w:r>
    </w:p>
    <w:p>
      <w:pPr>
        <w:pStyle w:val="Heading1"/>
      </w:pPr>
      <w:r>
        <w:t>Sheet Metal Helper</w:t>
      </w:r>
    </w:p>
    <w:p>
      <w:r>
        <w:t>Staged sheet/duct; verified takeoff against prints</w:t>
      </w:r>
    </w:p>
    <w:p>
      <w:r>
        <w:t>Used hand tools and brakes safely; protected edges</w:t>
      </w:r>
    </w:p>
    <w:p>
      <w:r>
        <w:t>Hung duct with proper supports; sealed joints per spec</w:t>
      </w:r>
    </w:p>
    <w:p>
      <w:r>
        <w:t>Maintained clear paths; logged cleanup tasks</w:t>
      </w:r>
    </w:p>
    <w:p>
      <w:pPr>
        <w:pStyle w:val="Heading1"/>
      </w:pPr>
      <w:r>
        <w:t>Ironworker Helper</w:t>
      </w:r>
    </w:p>
    <w:p>
      <w:r>
        <w:t>Staged steel and hardware; verified counts and heat numbers when applicable</w:t>
      </w:r>
    </w:p>
    <w:p>
      <w:r>
        <w:t>Used rigging hand signals; controlled drop zones with spotter</w:t>
      </w:r>
    </w:p>
    <w:p>
      <w:r>
        <w:t>Assisted bolting/wrenching; torqued per instruction</w:t>
      </w:r>
    </w:p>
    <w:p>
      <w:r>
        <w:t>Maintained tethered tools and fall protection per guidance</w:t>
      </w:r>
    </w:p>
    <w:p>
      <w:pPr>
        <w:pStyle w:val="Heading1"/>
      </w:pPr>
      <w:r>
        <w:t>Glazier Helper</w:t>
      </w:r>
    </w:p>
    <w:p>
      <w:r>
        <w:t>Staged glass/frames; inspected for defects; protected edges</w:t>
      </w:r>
    </w:p>
    <w:p>
      <w:r>
        <w:t>Used cups and lifts safely; controlled drop zones</w:t>
      </w:r>
    </w:p>
    <w:p>
      <w:r>
        <w:t>Set frames and glazing per spec; cleaned surfaces</w:t>
      </w:r>
    </w:p>
    <w:p>
      <w:r>
        <w:t>Kept site clear; recorded units installed per day</w:t>
      </w:r>
    </w:p>
    <w:p>
      <w:pPr>
        <w:pStyle w:val="Heading1"/>
      </w:pPr>
      <w:r>
        <w:t>Welder/Fabrication Helper</w:t>
      </w:r>
    </w:p>
    <w:p>
      <w:r>
        <w:t>Staged material; verified sizes per drawings</w:t>
      </w:r>
    </w:p>
    <w:p>
      <w:r>
        <w:t>Maintained fire watch and shields; used PPE per hot work</w:t>
      </w:r>
    </w:p>
    <w:p>
      <w:r>
        <w:t>Ground/cut safely; managed leads and cords</w:t>
      </w:r>
    </w:p>
    <w:p>
      <w:r>
        <w:t>Cleaned weld areas; documented completed joints</w:t>
      </w:r>
    </w:p>
    <w:p>
      <w:pPr>
        <w:pStyle w:val="Heading1"/>
      </w:pPr>
      <w:r>
        <w:t>Grounds/Right-of-Way Helper</w:t>
      </w:r>
    </w:p>
    <w:p>
      <w:r>
        <w:t>Cut brush and limbs with PPE; maintained safe distances to lines</w:t>
      </w:r>
    </w:p>
    <w:p>
      <w:r>
        <w:t>Chipped debris; kept drop zones controlled</w:t>
      </w:r>
    </w:p>
    <w:p>
      <w:r>
        <w:t>Loaded/unloaded with spotter; secured loads with straps</w:t>
      </w:r>
    </w:p>
    <w:p>
      <w:r>
        <w:t>Logged work areas completed; reported hazards</w:t>
      </w:r>
    </w:p>
    <w:p>
      <w:pPr>
        <w:pStyle w:val="Heading1"/>
      </w:pPr>
      <w:r>
        <w:t>Warehouse Clerk</w:t>
      </w:r>
    </w:p>
    <w:p>
      <w:r>
        <w:t>Processed receipts; updated inventory counts and locations</w:t>
      </w:r>
    </w:p>
    <w:p>
      <w:r>
        <w:t>Filed pick tickets and BOLs; maintained records</w:t>
      </w:r>
    </w:p>
    <w:p>
      <w:r>
        <w:t>Kept aisles clear; labeled zones and shelves</w:t>
      </w:r>
    </w:p>
    <w:p>
      <w:r>
        <w:t>Cycle-counted stock; reported variances</w:t>
      </w:r>
    </w:p>
    <w:p>
      <w:pPr>
        <w:pStyle w:val="Heading1"/>
      </w:pPr>
      <w:r>
        <w:t>Assembler (Light Manufacturing)</w:t>
      </w:r>
    </w:p>
    <w:p>
      <w:r>
        <w:t>Assembled components per work instructions; verified torque/fit</w:t>
      </w:r>
    </w:p>
    <w:p>
      <w:r>
        <w:t>Used hand/power tools safely; maintained ESD or PPE as required</w:t>
      </w:r>
    </w:p>
    <w:p>
      <w:r>
        <w:t>Inspected parts; recorded measurements and counts</w:t>
      </w:r>
    </w:p>
    <w:p>
      <w:r>
        <w:t>Packaged and labeled finished goods per SOP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