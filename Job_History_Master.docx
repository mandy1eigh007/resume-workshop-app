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Job History Master</w:t>
      </w:r>
    </w:p>
    <w:p>
      <w:r>
        <w:t>Role → bullets library for the Resume Workshop app. Click-to-insert duties; students can edit.</w:t>
      </w:r>
    </w:p>
    <w:p>
      <w:pPr>
        <w:pStyle w:val="Heading1"/>
      </w:pPr>
      <w:r>
        <w:t>Line Cook</w:t>
      </w:r>
    </w:p>
    <w:p>
      <w:pPr>
        <w:pStyle w:val="ListBullet"/>
      </w:pPr>
      <w:r>
        <w:t>Worked safely around hot equipment and sharp tools</w:t>
      </w:r>
    </w:p>
    <w:p>
      <w:pPr>
        <w:pStyle w:val="ListBullet"/>
      </w:pPr>
      <w:r>
        <w:t>Kept stations clean and organized; followed prep lists</w:t>
      </w:r>
    </w:p>
    <w:p>
      <w:pPr>
        <w:pStyle w:val="ListBullet"/>
      </w:pPr>
      <w:r>
        <w:t>Handled deliveries and rotated stock; kept walkways clear</w:t>
      </w:r>
    </w:p>
    <w:p>
      <w:pPr>
        <w:pStyle w:val="ListBullet"/>
      </w:pPr>
      <w:r>
        <w:t>Stayed on pace to meet production during rushes</w:t>
      </w:r>
    </w:p>
    <w:p>
      <w:pPr>
        <w:pStyle w:val="Heading1"/>
      </w:pPr>
      <w:r>
        <w:t>Prep Cook</w:t>
      </w:r>
    </w:p>
    <w:p>
      <w:pPr>
        <w:pStyle w:val="ListBullet"/>
      </w:pPr>
      <w:r>
        <w:t>Followed prep lists; measured and portioned ingredients accurately</w:t>
      </w:r>
    </w:p>
    <w:p>
      <w:pPr>
        <w:pStyle w:val="ListBullet"/>
      </w:pPr>
      <w:r>
        <w:t>Maintained knife safety and sanitation practices</w:t>
      </w:r>
    </w:p>
    <w:p>
      <w:pPr>
        <w:pStyle w:val="ListBullet"/>
      </w:pPr>
      <w:r>
        <w:t>Labeled and dated items; rotated stock (FIFO)</w:t>
      </w:r>
    </w:p>
    <w:p>
      <w:pPr>
        <w:pStyle w:val="Heading1"/>
      </w:pPr>
      <w:r>
        <w:t>Dishwasher</w:t>
      </w:r>
    </w:p>
    <w:p>
      <w:pPr>
        <w:pStyle w:val="ListBullet"/>
      </w:pPr>
      <w:r>
        <w:t>Operated dish machine safely; mixed chemicals per instruction</w:t>
      </w:r>
    </w:p>
    <w:p>
      <w:pPr>
        <w:pStyle w:val="ListBullet"/>
      </w:pPr>
      <w:r>
        <w:t>Kept floors dry and clear; maintained clean work zones</w:t>
      </w:r>
    </w:p>
    <w:p>
      <w:pPr>
        <w:pStyle w:val="ListBullet"/>
      </w:pPr>
      <w:r>
        <w:t>Sorted and staged wares to the correct stations</w:t>
      </w:r>
    </w:p>
    <w:p>
      <w:pPr>
        <w:pStyle w:val="Heading1"/>
      </w:pPr>
      <w:r>
        <w:t>Server</w:t>
      </w:r>
    </w:p>
    <w:p>
      <w:pPr>
        <w:pStyle w:val="ListBullet"/>
      </w:pPr>
      <w:r>
        <w:t>Communicated with customers and team under time pressure</w:t>
      </w:r>
    </w:p>
    <w:p>
      <w:pPr>
        <w:pStyle w:val="ListBullet"/>
      </w:pPr>
      <w:r>
        <w:t>Handled cash counts and hand-offs accurately</w:t>
      </w:r>
    </w:p>
    <w:p>
      <w:pPr>
        <w:pStyle w:val="ListBullet"/>
      </w:pPr>
      <w:r>
        <w:t>Kept stations clean; restocked and closed down per checklist</w:t>
      </w:r>
    </w:p>
    <w:p>
      <w:pPr>
        <w:pStyle w:val="Heading1"/>
      </w:pPr>
      <w:r>
        <w:t>Barista</w:t>
      </w:r>
    </w:p>
    <w:p>
      <w:pPr>
        <w:pStyle w:val="ListBullet"/>
      </w:pPr>
      <w:r>
        <w:t>Followed recipes and equipment safety steps precisely</w:t>
      </w:r>
    </w:p>
    <w:p>
      <w:pPr>
        <w:pStyle w:val="ListBullet"/>
      </w:pPr>
      <w:r>
        <w:t>Kept stations stocked and organized during rushes</w:t>
      </w:r>
    </w:p>
    <w:p>
      <w:pPr>
        <w:pStyle w:val="ListBullet"/>
      </w:pPr>
      <w:r>
        <w:t>Cleaned and descaled equipment per schedule</w:t>
      </w:r>
    </w:p>
    <w:p>
      <w:pPr>
        <w:pStyle w:val="Heading1"/>
      </w:pPr>
      <w:r>
        <w:t>Cashier</w:t>
      </w:r>
    </w:p>
    <w:p>
      <w:pPr>
        <w:pStyle w:val="ListBullet"/>
      </w:pPr>
      <w:r>
        <w:t>Operated POS accurately; balanced tills</w:t>
      </w:r>
    </w:p>
    <w:p>
      <w:pPr>
        <w:pStyle w:val="ListBullet"/>
      </w:pPr>
      <w:r>
        <w:t>Handled returns and exchanges per policy</w:t>
      </w:r>
    </w:p>
    <w:p>
      <w:pPr>
        <w:pStyle w:val="ListBullet"/>
      </w:pPr>
      <w:r>
        <w:t>Maintained clean counter and entry area</w:t>
      </w:r>
    </w:p>
    <w:p>
      <w:pPr>
        <w:pStyle w:val="Heading1"/>
      </w:pPr>
      <w:r>
        <w:t>Retail Associate</w:t>
      </w:r>
    </w:p>
    <w:p>
      <w:pPr>
        <w:pStyle w:val="ListBullet"/>
      </w:pPr>
      <w:r>
        <w:t>Stocked shelves and organized inventory backroom</w:t>
      </w:r>
    </w:p>
    <w:p>
      <w:pPr>
        <w:pStyle w:val="ListBullet"/>
      </w:pPr>
      <w:r>
        <w:t>Assisted customers and answered product questions</w:t>
      </w:r>
    </w:p>
    <w:p>
      <w:pPr>
        <w:pStyle w:val="ListBullet"/>
      </w:pPr>
      <w:r>
        <w:t>Completed cycle counts and price changes</w:t>
      </w:r>
    </w:p>
    <w:p>
      <w:pPr>
        <w:pStyle w:val="Heading1"/>
      </w:pPr>
      <w:r>
        <w:t>Stocker</w:t>
      </w:r>
    </w:p>
    <w:p>
      <w:pPr>
        <w:pStyle w:val="ListBullet"/>
      </w:pPr>
      <w:r>
        <w:t>Unloaded trucks; staged product on pallets safely</w:t>
      </w:r>
    </w:p>
    <w:p>
      <w:pPr>
        <w:pStyle w:val="ListBullet"/>
      </w:pPr>
      <w:r>
        <w:t>Used pallet jacks/hand trucks with proper PPE</w:t>
      </w:r>
    </w:p>
    <w:p>
      <w:pPr>
        <w:pStyle w:val="ListBullet"/>
      </w:pPr>
      <w:r>
        <w:t>Kept aisles clear and packaging debris contained</w:t>
      </w:r>
    </w:p>
    <w:p>
      <w:pPr>
        <w:pStyle w:val="Heading1"/>
      </w:pPr>
      <w:r>
        <w:t>Warehouse Associate</w:t>
      </w:r>
    </w:p>
    <w:p>
      <w:pPr>
        <w:pStyle w:val="ListBullet"/>
      </w:pPr>
      <w:r>
        <w:t>Picked and packed orders to spec; verified counts</w:t>
      </w:r>
    </w:p>
    <w:p>
      <w:pPr>
        <w:pStyle w:val="ListBullet"/>
      </w:pPr>
      <w:r>
        <w:t>Staged materials and kept aisles clear of hazards</w:t>
      </w:r>
    </w:p>
    <w:p>
      <w:pPr>
        <w:pStyle w:val="ListBullet"/>
      </w:pPr>
      <w:r>
        <w:t>Followed scanner prompts and labeling procedures</w:t>
      </w:r>
    </w:p>
    <w:p>
      <w:pPr>
        <w:pStyle w:val="Heading1"/>
      </w:pPr>
      <w:r>
        <w:t>Order Selector</w:t>
      </w:r>
    </w:p>
    <w:p>
      <w:pPr>
        <w:pStyle w:val="ListBullet"/>
      </w:pPr>
      <w:r>
        <w:t>Pulled items by location code; scanned and confirmed picks</w:t>
      </w:r>
    </w:p>
    <w:p>
      <w:pPr>
        <w:pStyle w:val="ListBullet"/>
      </w:pPr>
      <w:r>
        <w:t>Shrink-wrapped pallets; staged for outbound dock</w:t>
      </w:r>
    </w:p>
    <w:p>
      <w:pPr>
        <w:pStyle w:val="ListBullet"/>
      </w:pPr>
      <w:r>
        <w:t>Met hourly accuracy and production targets</w:t>
      </w:r>
    </w:p>
    <w:p>
      <w:pPr>
        <w:pStyle w:val="Heading1"/>
      </w:pPr>
      <w:r>
        <w:t>Shipping &amp; Receiving</w:t>
      </w:r>
    </w:p>
    <w:p>
      <w:pPr>
        <w:pStyle w:val="ListBullet"/>
      </w:pPr>
      <w:r>
        <w:t>Checked bills of lading; verified counts and damage</w:t>
      </w:r>
    </w:p>
    <w:p>
      <w:pPr>
        <w:pStyle w:val="ListBullet"/>
      </w:pPr>
      <w:r>
        <w:t>Labeled and routed freight per warehouse map</w:t>
      </w:r>
    </w:p>
    <w:p>
      <w:pPr>
        <w:pStyle w:val="ListBullet"/>
      </w:pPr>
      <w:r>
        <w:t>Coordinated dock appointments with drivers</w:t>
      </w:r>
    </w:p>
    <w:p>
      <w:pPr>
        <w:pStyle w:val="Heading1"/>
      </w:pPr>
      <w:r>
        <w:t>Material Handler</w:t>
      </w:r>
    </w:p>
    <w:p>
      <w:pPr>
        <w:pStyle w:val="ListBullet"/>
      </w:pPr>
      <w:r>
        <w:t>Moved materials safely with carts and pallet jacks</w:t>
      </w:r>
    </w:p>
    <w:p>
      <w:pPr>
        <w:pStyle w:val="ListBullet"/>
      </w:pPr>
      <w:r>
        <w:t>Maintained clear walkways; staged loads at work areas</w:t>
      </w:r>
    </w:p>
    <w:p>
      <w:pPr>
        <w:pStyle w:val="ListBullet"/>
      </w:pPr>
      <w:r>
        <w:t>Counted, labeled, and stored materials per plan</w:t>
      </w:r>
    </w:p>
    <w:p>
      <w:pPr>
        <w:pStyle w:val="Heading1"/>
      </w:pPr>
      <w:r>
        <w:t>Forklift Operator (trainee/experience)</w:t>
      </w:r>
    </w:p>
    <w:p>
      <w:pPr>
        <w:pStyle w:val="ListBullet"/>
      </w:pPr>
      <w:r>
        <w:t>Followed spotter signals; maintained safe speeds and clear sightlines</w:t>
      </w:r>
    </w:p>
    <w:p>
      <w:pPr>
        <w:pStyle w:val="ListBullet"/>
      </w:pPr>
      <w:r>
        <w:t>Conducted pre-shift checks; reported defects immediately</w:t>
      </w:r>
    </w:p>
    <w:p>
      <w:pPr>
        <w:pStyle w:val="ListBullet"/>
      </w:pPr>
      <w:r>
        <w:t>Stacked and unstacked loads within racking safely</w:t>
      </w:r>
    </w:p>
    <w:p>
      <w:pPr>
        <w:pStyle w:val="Heading1"/>
      </w:pPr>
      <w:r>
        <w:t>Delivery Driver (Non-CDL)</w:t>
      </w:r>
    </w:p>
    <w:p>
      <w:pPr>
        <w:pStyle w:val="ListBullet"/>
      </w:pPr>
      <w:r>
        <w:t>Pre-tripped vehicle; secured loads with straps</w:t>
      </w:r>
    </w:p>
    <w:p>
      <w:pPr>
        <w:pStyle w:val="ListBullet"/>
      </w:pPr>
      <w:r>
        <w:t>Used maps/apps; met time windows safely</w:t>
      </w:r>
    </w:p>
    <w:p>
      <w:pPr>
        <w:pStyle w:val="ListBullet"/>
      </w:pPr>
      <w:r>
        <w:t>Completed delivery logs and customer signatures</w:t>
      </w:r>
    </w:p>
    <w:p>
      <w:pPr>
        <w:pStyle w:val="Heading1"/>
      </w:pPr>
      <w:r>
        <w:t>Mover</w:t>
      </w:r>
    </w:p>
    <w:p>
      <w:pPr>
        <w:pStyle w:val="ListBullet"/>
      </w:pPr>
      <w:r>
        <w:t>Lifted, carried, and staged furniture safely with team</w:t>
      </w:r>
    </w:p>
    <w:p>
      <w:pPr>
        <w:pStyle w:val="ListBullet"/>
      </w:pPr>
      <w:r>
        <w:t>Protected floors/walls; used dollies and ramps correctly</w:t>
      </w:r>
    </w:p>
    <w:p>
      <w:pPr>
        <w:pStyle w:val="ListBullet"/>
      </w:pPr>
      <w:r>
        <w:t>Loaded trucks with proper weight distribution</w:t>
      </w:r>
    </w:p>
    <w:p>
      <w:pPr>
        <w:pStyle w:val="Heading1"/>
      </w:pPr>
      <w:r>
        <w:t>Janitor</w:t>
      </w:r>
    </w:p>
    <w:p>
      <w:pPr>
        <w:pStyle w:val="ListBullet"/>
      </w:pPr>
      <w:r>
        <w:t>Used chemicals/equipment per safety guidance; kept areas hazard-free</w:t>
      </w:r>
    </w:p>
    <w:p>
      <w:pPr>
        <w:pStyle w:val="ListBullet"/>
      </w:pPr>
      <w:r>
        <w:t>Completed checklists and documented work reliably</w:t>
      </w:r>
    </w:p>
    <w:p>
      <w:pPr>
        <w:pStyle w:val="ListBullet"/>
      </w:pPr>
      <w:r>
        <w:t>Responded to spills and hazards promptly</w:t>
      </w:r>
    </w:p>
    <w:p>
      <w:pPr>
        <w:pStyle w:val="Heading1"/>
      </w:pPr>
      <w:r>
        <w:t>Custodian</w:t>
      </w:r>
    </w:p>
    <w:p>
      <w:pPr>
        <w:pStyle w:val="ListBullet"/>
      </w:pPr>
      <w:r>
        <w:t>Set up rooms and event spaces per diagrams</w:t>
      </w:r>
    </w:p>
    <w:p>
      <w:pPr>
        <w:pStyle w:val="ListBullet"/>
      </w:pPr>
      <w:r>
        <w:t>Moved materials and trash safely; maintained clear egress</w:t>
      </w:r>
    </w:p>
    <w:p>
      <w:pPr>
        <w:pStyle w:val="ListBullet"/>
      </w:pPr>
      <w:r>
        <w:t>Performed basic maintenance tasks under supervision</w:t>
      </w:r>
    </w:p>
    <w:p>
      <w:pPr>
        <w:pStyle w:val="Heading1"/>
      </w:pPr>
      <w:r>
        <w:t>Housekeeper</w:t>
      </w:r>
    </w:p>
    <w:p>
      <w:pPr>
        <w:pStyle w:val="ListBullet"/>
      </w:pPr>
      <w:r>
        <w:t>Cleaned rooms/areas to standard; restocked supplies</w:t>
      </w:r>
    </w:p>
    <w:p>
      <w:pPr>
        <w:pStyle w:val="ListBullet"/>
      </w:pPr>
      <w:r>
        <w:t>Handled laundry safely; kept carts organized</w:t>
      </w:r>
    </w:p>
    <w:p>
      <w:pPr>
        <w:pStyle w:val="ListBullet"/>
      </w:pPr>
      <w:r>
        <w:t>Followed checklists and inspected final results</w:t>
      </w:r>
    </w:p>
    <w:p>
      <w:pPr>
        <w:pStyle w:val="Heading1"/>
      </w:pPr>
      <w:r>
        <w:t>Security Guard</w:t>
      </w:r>
    </w:p>
    <w:p>
      <w:pPr>
        <w:pStyle w:val="ListBullet"/>
      </w:pPr>
      <w:r>
        <w:t>Monitored access points; checked badges/IDs</w:t>
      </w:r>
    </w:p>
    <w:p>
      <w:pPr>
        <w:pStyle w:val="ListBullet"/>
      </w:pPr>
      <w:r>
        <w:t>Completed incident reports with clear details</w:t>
      </w:r>
    </w:p>
    <w:p>
      <w:pPr>
        <w:pStyle w:val="ListBullet"/>
      </w:pPr>
      <w:r>
        <w:t>Patrolled areas and reported hazards promptly</w:t>
      </w:r>
    </w:p>
    <w:p>
      <w:pPr>
        <w:pStyle w:val="Heading1"/>
      </w:pPr>
      <w:r>
        <w:t>Landscaper/Groundskeeper</w:t>
      </w:r>
    </w:p>
    <w:p>
      <w:pPr>
        <w:pStyle w:val="ListBullet"/>
      </w:pPr>
      <w:r>
        <w:t>Operated mowers/trimmers safely; used PPE</w:t>
      </w:r>
    </w:p>
    <w:p>
      <w:pPr>
        <w:pStyle w:val="ListBullet"/>
      </w:pPr>
      <w:r>
        <w:t>Loaded/unloaded equipment and materials</w:t>
      </w:r>
    </w:p>
    <w:p>
      <w:pPr>
        <w:pStyle w:val="ListBullet"/>
      </w:pPr>
      <w:r>
        <w:t>Maintained clean, hazard-free walkways and work zones</w:t>
      </w:r>
    </w:p>
    <w:p>
      <w:pPr>
        <w:pStyle w:val="Heading1"/>
      </w:pPr>
      <w:r>
        <w:t>Construction Laborer (general)</w:t>
      </w:r>
    </w:p>
    <w:p>
      <w:pPr>
        <w:pStyle w:val="ListBullet"/>
      </w:pPr>
      <w:r>
        <w:t>Maintained clean, safe work areas and clear access routes</w:t>
      </w:r>
    </w:p>
    <w:p>
      <w:pPr>
        <w:pStyle w:val="ListBullet"/>
      </w:pPr>
      <w:r>
        <w:t>Staged materials and tools; assisted crew tasks</w:t>
      </w:r>
    </w:p>
    <w:p>
      <w:pPr>
        <w:pStyle w:val="ListBullet"/>
      </w:pPr>
      <w:r>
        <w:t>Followed directions, signals, and site safety rules</w:t>
      </w:r>
    </w:p>
    <w:p>
      <w:pPr>
        <w:pStyle w:val="Heading1"/>
      </w:pPr>
      <w:r>
        <w:t>Demolition Laborer</w:t>
      </w:r>
    </w:p>
    <w:p>
      <w:pPr>
        <w:pStyle w:val="ListBullet"/>
      </w:pPr>
      <w:r>
        <w:t>Set up dust control and containment per plan</w:t>
      </w:r>
    </w:p>
    <w:p>
      <w:pPr>
        <w:pStyle w:val="ListBullet"/>
      </w:pPr>
      <w:r>
        <w:t>Sorted debris; loaded dumpsters safely</w:t>
      </w:r>
    </w:p>
    <w:p>
      <w:pPr>
        <w:pStyle w:val="ListBullet"/>
      </w:pPr>
      <w:r>
        <w:t>Used hand tools and PPE per hazard assessment</w:t>
      </w:r>
    </w:p>
    <w:p>
      <w:pPr>
        <w:pStyle w:val="Heading1"/>
      </w:pPr>
      <w:r>
        <w:t>Traffic Control/Flagger</w:t>
      </w:r>
    </w:p>
    <w:p>
      <w:pPr>
        <w:pStyle w:val="ListBullet"/>
      </w:pPr>
      <w:r>
        <w:t>Set up and broke down traffic control safely</w:t>
      </w:r>
    </w:p>
    <w:p>
      <w:pPr>
        <w:pStyle w:val="ListBullet"/>
      </w:pPr>
      <w:r>
        <w:t>Used hand signals and radios; maintained clear communication</w:t>
      </w:r>
    </w:p>
    <w:p>
      <w:pPr>
        <w:pStyle w:val="ListBullet"/>
      </w:pPr>
      <w:r>
        <w:t>Monitored work zone and adjusted flow with crew</w:t>
      </w:r>
    </w:p>
    <w:p>
      <w:pPr>
        <w:pStyle w:val="Heading1"/>
      </w:pPr>
      <w:r>
        <w:t>Tool Room Attendant</w:t>
      </w:r>
    </w:p>
    <w:p>
      <w:pPr>
        <w:pStyle w:val="ListBullet"/>
      </w:pPr>
      <w:r>
        <w:t>Issued/received tools; logged serials and conditions</w:t>
      </w:r>
    </w:p>
    <w:p>
      <w:pPr>
        <w:pStyle w:val="ListBullet"/>
      </w:pPr>
      <w:r>
        <w:t>Performed basic inspections; reported missing/damaged items</w:t>
      </w:r>
    </w:p>
    <w:p>
      <w:pPr>
        <w:pStyle w:val="ListBullet"/>
      </w:pPr>
      <w:r>
        <w:t>Kept tool room organized and stocked</w:t>
      </w:r>
    </w:p>
    <w:p>
      <w:pPr>
        <w:pStyle w:val="Heading1"/>
      </w:pPr>
      <w:r>
        <w:t>Parts Counter</w:t>
      </w:r>
    </w:p>
    <w:p>
      <w:pPr>
        <w:pStyle w:val="ListBullet"/>
      </w:pPr>
      <w:r>
        <w:t>Identified parts by model/spec; checked availability</w:t>
      </w:r>
    </w:p>
    <w:p>
      <w:pPr>
        <w:pStyle w:val="ListBullet"/>
      </w:pPr>
      <w:r>
        <w:t>Processed orders and returns; maintained records</w:t>
      </w:r>
    </w:p>
    <w:p>
      <w:pPr>
        <w:pStyle w:val="ListBullet"/>
      </w:pPr>
      <w:r>
        <w:t>Communicated with techs and vendors to meet timelines</w:t>
      </w:r>
    </w:p>
    <w:p>
      <w:pPr>
        <w:pStyle w:val="Heading1"/>
      </w:pPr>
      <w:r>
        <w:t>Facilities Porter</w:t>
      </w:r>
    </w:p>
    <w:p>
      <w:pPr>
        <w:pStyle w:val="ListBullet"/>
      </w:pPr>
      <w:r>
        <w:t>Collected and removed trash/recycling safely</w:t>
      </w:r>
    </w:p>
    <w:p>
      <w:pPr>
        <w:pStyle w:val="ListBullet"/>
      </w:pPr>
      <w:r>
        <w:t>Swept, mopped, and maintained common areas</w:t>
      </w:r>
    </w:p>
    <w:p>
      <w:pPr>
        <w:pStyle w:val="ListBullet"/>
      </w:pPr>
      <w:r>
        <w:t>Reported hazards and maintenance needs promptly</w:t>
      </w:r>
    </w:p>
    <w:p>
      <w:pPr>
        <w:pStyle w:val="Heading1"/>
      </w:pPr>
      <w:r>
        <w:t>Event Setup Crew/Stagehand</w:t>
      </w:r>
    </w:p>
    <w:p>
      <w:pPr>
        <w:pStyle w:val="ListBullet"/>
      </w:pPr>
      <w:r>
        <w:t>Loaded/unloaded trucks; moved cases with team</w:t>
      </w:r>
    </w:p>
    <w:p>
      <w:pPr>
        <w:pStyle w:val="ListBullet"/>
      </w:pPr>
      <w:r>
        <w:t>Set up stages, pipe/drape, and seating per plan</w:t>
      </w:r>
    </w:p>
    <w:p>
      <w:pPr>
        <w:pStyle w:val="ListBullet"/>
      </w:pPr>
      <w:r>
        <w:t>Followed signals; maintained cable and trip hazard control</w:t>
      </w:r>
    </w:p>
    <w:p>
      <w:pPr>
        <w:pStyle w:val="Heading1"/>
      </w:pPr>
      <w:r>
        <w:t>Maintenance Helper</w:t>
      </w:r>
    </w:p>
    <w:p>
      <w:pPr>
        <w:pStyle w:val="ListBullet"/>
      </w:pPr>
      <w:r>
        <w:t>Assisted techs with basic repairs and PM tasks</w:t>
      </w:r>
    </w:p>
    <w:p>
      <w:pPr>
        <w:pStyle w:val="ListBullet"/>
      </w:pPr>
      <w:r>
        <w:t>Staged parts and tools; kept work orders organized</w:t>
      </w:r>
    </w:p>
    <w:p>
      <w:pPr>
        <w:pStyle w:val="ListBullet"/>
      </w:pPr>
      <w:r>
        <w:t>Cleaned work areas and documented task completion</w:t>
      </w:r>
    </w:p>
    <w:p>
      <w:pPr>
        <w:pStyle w:val="Heading1"/>
      </w:pPr>
      <w:r>
        <w:t>Painter Helper</w:t>
      </w:r>
    </w:p>
    <w:p>
      <w:pPr>
        <w:pStyle w:val="ListBullet"/>
      </w:pPr>
      <w:r>
        <w:t>Prepped surfaces; masked and protected finishes</w:t>
      </w:r>
    </w:p>
    <w:p>
      <w:pPr>
        <w:pStyle w:val="ListBullet"/>
      </w:pPr>
      <w:r>
        <w:t>Mixed paint and set up equipment per instruction</w:t>
      </w:r>
    </w:p>
    <w:p>
      <w:pPr>
        <w:pStyle w:val="ListBullet"/>
      </w:pPr>
      <w:r>
        <w:t>Maintained ventilation and clean work zones</w:t>
      </w:r>
    </w:p>
    <w:p>
      <w:pPr>
        <w:pStyle w:val="Heading1"/>
      </w:pPr>
      <w:r>
        <w:t>Drywall/Lather Helper</w:t>
      </w:r>
    </w:p>
    <w:p>
      <w:pPr>
        <w:pStyle w:val="ListBullet"/>
      </w:pPr>
      <w:r>
        <w:t>Staged sheets and fasteners; maintained lifts safely</w:t>
      </w:r>
    </w:p>
    <w:p>
      <w:pPr>
        <w:pStyle w:val="ListBullet"/>
      </w:pPr>
      <w:r>
        <w:t>Assisted with layout and cutting; kept debris contained</w:t>
      </w:r>
    </w:p>
    <w:p>
      <w:pPr>
        <w:pStyle w:val="ListBullet"/>
      </w:pPr>
      <w:r>
        <w:t>Loaded out scraps and swept areas regularly</w:t>
      </w:r>
    </w:p>
    <w:p>
      <w:pPr>
        <w:pStyle w:val="Heading1"/>
      </w:pPr>
      <w:r>
        <w:t>Flooring Helper</w:t>
      </w:r>
    </w:p>
    <w:p>
      <w:pPr>
        <w:pStyle w:val="ListBullet"/>
      </w:pPr>
      <w:r>
        <w:t>Prepped subfloors; staged materials</w:t>
      </w:r>
    </w:p>
    <w:p>
      <w:pPr>
        <w:pStyle w:val="ListBullet"/>
      </w:pPr>
      <w:r>
        <w:t>Cut and laid flooring under guidance; kept lines true</w:t>
      </w:r>
    </w:p>
    <w:p>
      <w:pPr>
        <w:pStyle w:val="ListBullet"/>
      </w:pPr>
      <w:r>
        <w:t>Maintained clean edges and waste control</w:t>
      </w:r>
    </w:p>
    <w:p>
      <w:pPr>
        <w:pStyle w:val="Heading1"/>
      </w:pPr>
      <w:r>
        <w:t>Concrete Laborer</w:t>
      </w:r>
    </w:p>
    <w:p>
      <w:pPr>
        <w:pStyle w:val="ListBullet"/>
      </w:pPr>
      <w:r>
        <w:t>Staged forms and rebar; tied wire under direction</w:t>
      </w:r>
    </w:p>
    <w:p>
      <w:pPr>
        <w:pStyle w:val="ListBullet"/>
      </w:pPr>
      <w:r>
        <w:t>Placed and finished concrete with proper tools</w:t>
      </w:r>
    </w:p>
    <w:p>
      <w:pPr>
        <w:pStyle w:val="ListBullet"/>
      </w:pPr>
      <w:r>
        <w:t>Cleaned tools and managed washout areas safely</w:t>
      </w:r>
    </w:p>
    <w:p>
      <w:pPr>
        <w:pStyle w:val="Heading1"/>
      </w:pPr>
      <w:r>
        <w:t>Mason Tender</w:t>
      </w:r>
    </w:p>
    <w:p>
      <w:pPr>
        <w:pStyle w:val="ListBullet"/>
      </w:pPr>
      <w:r>
        <w:t>Mixed and supplied mortar; staged brick/block</w:t>
      </w:r>
    </w:p>
    <w:p>
      <w:pPr>
        <w:pStyle w:val="ListBullet"/>
      </w:pPr>
      <w:r>
        <w:t>Kept lines supplied and scaffold safe</w:t>
      </w:r>
    </w:p>
    <w:p>
      <w:pPr>
        <w:pStyle w:val="ListBullet"/>
      </w:pPr>
      <w:r>
        <w:t>Maintained clean, clear work areas</w:t>
      </w:r>
    </w:p>
    <w:p>
      <w:pPr>
        <w:pStyle w:val="Heading1"/>
      </w:pPr>
      <w:r>
        <w:t>Carpenter Helper</w:t>
      </w:r>
    </w:p>
    <w:p>
      <w:pPr>
        <w:pStyle w:val="ListBullet"/>
      </w:pPr>
      <w:r>
        <w:t>Assisted with layout and framing tasks; verified measurements</w:t>
      </w:r>
    </w:p>
    <w:p>
      <w:pPr>
        <w:pStyle w:val="ListBullet"/>
      </w:pPr>
      <w:r>
        <w:t>Used hand/power tools safely under supervision</w:t>
      </w:r>
    </w:p>
    <w:p>
      <w:pPr>
        <w:pStyle w:val="ListBullet"/>
      </w:pPr>
      <w:r>
        <w:t>Kept work areas organized and free of trip hazards</w:t>
      </w:r>
    </w:p>
    <w:p>
      <w:pPr>
        <w:pStyle w:val="Heading1"/>
      </w:pPr>
      <w:r>
        <w:t>Roofer Helper</w:t>
      </w:r>
    </w:p>
    <w:p>
      <w:pPr>
        <w:pStyle w:val="ListBullet"/>
      </w:pPr>
      <w:r>
        <w:t>Moved bundles safely; used fall protection per plan</w:t>
      </w:r>
    </w:p>
    <w:p>
      <w:pPr>
        <w:pStyle w:val="ListBullet"/>
      </w:pPr>
      <w:r>
        <w:t>Kept debris controlled and roof penetrations protected</w:t>
      </w:r>
    </w:p>
    <w:p>
      <w:pPr>
        <w:pStyle w:val="ListBullet"/>
      </w:pPr>
      <w:r>
        <w:t>Staged materials at cut stations and ridge lines</w:t>
      </w:r>
    </w:p>
    <w:p>
      <w:pPr>
        <w:pStyle w:val="Heading1"/>
      </w:pPr>
      <w:r>
        <w:t>HVAC Helper</w:t>
      </w:r>
    </w:p>
    <w:p>
      <w:pPr>
        <w:pStyle w:val="ListBullet"/>
      </w:pPr>
      <w:r>
        <w:t>Moved duct and equipment; staged lifts and ladders</w:t>
      </w:r>
    </w:p>
    <w:p>
      <w:pPr>
        <w:pStyle w:val="ListBullet"/>
      </w:pPr>
      <w:r>
        <w:t>Assisted with fastening and sealing; labeled runs</w:t>
      </w:r>
    </w:p>
    <w:p>
      <w:pPr>
        <w:pStyle w:val="ListBullet"/>
      </w:pPr>
      <w:r>
        <w:t>Maintained clean mechanical rooms and roof areas</w:t>
      </w:r>
    </w:p>
    <w:p>
      <w:pPr>
        <w:pStyle w:val="Heading1"/>
      </w:pPr>
      <w:r>
        <w:t>Electrical Helper</w:t>
      </w:r>
    </w:p>
    <w:p>
      <w:pPr>
        <w:pStyle w:val="ListBullet"/>
      </w:pPr>
      <w:r>
        <w:t>Pulled wire; assisted with conduit measuring and layout</w:t>
      </w:r>
    </w:p>
    <w:p>
      <w:pPr>
        <w:pStyle w:val="ListBullet"/>
      </w:pPr>
      <w:r>
        <w:t>Labeled circuits and maintained organized work areas</w:t>
      </w:r>
    </w:p>
    <w:p>
      <w:pPr>
        <w:pStyle w:val="ListBullet"/>
      </w:pPr>
      <w:r>
        <w:t>Followed lockout/tagout and PPE guidance</w:t>
      </w:r>
    </w:p>
    <w:p>
      <w:pPr>
        <w:pStyle w:val="Heading1"/>
      </w:pPr>
      <w:r>
        <w:t>Plumbing Helper</w:t>
      </w:r>
    </w:p>
    <w:p>
      <w:pPr>
        <w:pStyle w:val="ListBullet"/>
      </w:pPr>
      <w:r>
        <w:t>Staged pipe, fittings, and supports; kept counts</w:t>
      </w:r>
    </w:p>
    <w:p>
      <w:pPr>
        <w:pStyle w:val="ListBullet"/>
      </w:pPr>
      <w:r>
        <w:t>Assisted with cuts, clean/deburr, and threading under supervision</w:t>
      </w:r>
    </w:p>
    <w:p>
      <w:pPr>
        <w:pStyle w:val="ListBullet"/>
      </w:pPr>
      <w:r>
        <w:t>Maintained clean, safe work areas and access routes</w:t>
      </w:r>
    </w:p>
    <w:p>
      <w:pPr>
        <w:pStyle w:val="Heading1"/>
      </w:pPr>
      <w:r>
        <w:t>Sheet Metal Helper</w:t>
      </w:r>
    </w:p>
    <w:p>
      <w:pPr>
        <w:pStyle w:val="ListBullet"/>
      </w:pPr>
      <w:r>
        <w:t>Staged sheet and fittings; assisted with layout</w:t>
      </w:r>
    </w:p>
    <w:p>
      <w:pPr>
        <w:pStyle w:val="ListBullet"/>
      </w:pPr>
      <w:r>
        <w:t>Used snips and brakes safely; deburred edges</w:t>
      </w:r>
    </w:p>
    <w:p>
      <w:pPr>
        <w:pStyle w:val="ListBullet"/>
      </w:pPr>
      <w:r>
        <w:t>Labeled and delivered parts to install crews</w:t>
      </w:r>
    </w:p>
    <w:p>
      <w:pPr>
        <w:pStyle w:val="Heading1"/>
      </w:pPr>
      <w:r>
        <w:t>Ironworker Helper</w:t>
      </w:r>
    </w:p>
    <w:p>
      <w:pPr>
        <w:pStyle w:val="ListBullet"/>
      </w:pPr>
      <w:r>
        <w:t>Rigged and landed materials with spotter signals</w:t>
      </w:r>
    </w:p>
    <w:p>
      <w:pPr>
        <w:pStyle w:val="ListBullet"/>
      </w:pPr>
      <w:r>
        <w:t>Bolted up connections; kept hardware accounted for</w:t>
      </w:r>
    </w:p>
    <w:p>
      <w:pPr>
        <w:pStyle w:val="ListBullet"/>
      </w:pPr>
      <w:r>
        <w:t>Maintained tie-off and drop zone controls</w:t>
      </w:r>
    </w:p>
    <w:p>
      <w:pPr>
        <w:pStyle w:val="Heading1"/>
      </w:pPr>
      <w:r>
        <w:t>Glazier Helper</w:t>
      </w:r>
    </w:p>
    <w:p>
      <w:pPr>
        <w:pStyle w:val="ListBullet"/>
      </w:pPr>
      <w:r>
        <w:t>Moved glass safely with suction tools and carts</w:t>
      </w:r>
    </w:p>
    <w:p>
      <w:pPr>
        <w:pStyle w:val="ListBullet"/>
      </w:pPr>
      <w:r>
        <w:t>Assisted with setting and sealing per drawings</w:t>
      </w:r>
    </w:p>
    <w:p>
      <w:pPr>
        <w:pStyle w:val="ListBullet"/>
      </w:pPr>
      <w:r>
        <w:t>Maintained clean glazing areas and debris control</w:t>
      </w:r>
    </w:p>
    <w:p>
      <w:pPr>
        <w:pStyle w:val="Heading1"/>
      </w:pPr>
      <w:r>
        <w:t>Welder/Fabrication Helper</w:t>
      </w:r>
    </w:p>
    <w:p>
      <w:pPr>
        <w:pStyle w:val="ListBullet"/>
      </w:pPr>
      <w:r>
        <w:t>Prepped material; cleaned weld areas and fit-up</w:t>
      </w:r>
    </w:p>
    <w:p>
      <w:pPr>
        <w:pStyle w:val="ListBullet"/>
      </w:pPr>
      <w:r>
        <w:t>Used grinders and basic tools with PPE</w:t>
      </w:r>
    </w:p>
    <w:p>
      <w:pPr>
        <w:pStyle w:val="ListBullet"/>
      </w:pPr>
      <w:r>
        <w:t>Maintained organized parts and heat control records as directed</w:t>
      </w:r>
    </w:p>
    <w:p>
      <w:pPr>
        <w:pStyle w:val="Heading1"/>
      </w:pPr>
      <w:r>
        <w:t>Grounds/Right-of-Way Helper</w:t>
      </w:r>
    </w:p>
    <w:p>
      <w:pPr>
        <w:pStyle w:val="ListBullet"/>
      </w:pPr>
      <w:r>
        <w:t>Supported rigging and controlled lower operations</w:t>
      </w:r>
    </w:p>
    <w:p>
      <w:pPr>
        <w:pStyle w:val="ListBullet"/>
      </w:pPr>
      <w:r>
        <w:t>Maintained chainsaw PPE zones per instruction</w:t>
      </w:r>
    </w:p>
    <w:p>
      <w:pPr>
        <w:pStyle w:val="ListBullet"/>
      </w:pPr>
      <w:r>
        <w:t>Chipped and staged brush safely; kept work areas clear</w:t>
      </w:r>
    </w:p>
    <w:p>
      <w:pPr>
        <w:pStyle w:val="Heading1"/>
      </w:pPr>
      <w:r>
        <w:t>Warehouse Clerk</w:t>
      </w:r>
    </w:p>
    <w:p>
      <w:pPr>
        <w:pStyle w:val="ListBullet"/>
      </w:pPr>
      <w:r>
        <w:t>Completed data entry for receipts/issues</w:t>
      </w:r>
    </w:p>
    <w:p>
      <w:pPr>
        <w:pStyle w:val="ListBullet"/>
      </w:pPr>
      <w:r>
        <w:t>Printed labels and maintained files accurately</w:t>
      </w:r>
    </w:p>
    <w:p>
      <w:pPr>
        <w:pStyle w:val="ListBullet"/>
      </w:pPr>
      <w:r>
        <w:t>Coordinated with drivers and floor leads on priorities</w:t>
      </w:r>
    </w:p>
    <w:p>
      <w:pPr>
        <w:pStyle w:val="Heading1"/>
      </w:pPr>
      <w:r>
        <w:t>Assembler (Light Manufacturing)</w:t>
      </w:r>
    </w:p>
    <w:p>
      <w:pPr>
        <w:pStyle w:val="ListBullet"/>
      </w:pPr>
      <w:r>
        <w:t>Followed work instructions; used small tools safely</w:t>
      </w:r>
    </w:p>
    <w:p>
      <w:pPr>
        <w:pStyle w:val="ListBullet"/>
      </w:pPr>
      <w:r>
        <w:t>Completed QC checks and documented results</w:t>
      </w:r>
    </w:p>
    <w:p>
      <w:pPr>
        <w:pStyle w:val="ListBullet"/>
      </w:pPr>
      <w:r>
        <w:t>Packed finished goods and labeled correctly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