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Job History Master — Derived from Transferable Skills (Parse-Ready)</w:t>
      </w:r>
    </w:p>
    <w:p>
      <w:r>
        <w:t>Each Heading 1 is a role. Bullets are duties, preferring the Construction Focused set where provided.</w:t>
      </w:r>
    </w:p>
    <w:p>
      <w:r>
        <w:br w:type="page"/>
      </w:r>
    </w:p>
    <w:p>
      <w:pPr>
        <w:pStyle w:val="Heading1"/>
      </w:pPr>
      <w:r>
        <w:t>Executive Assistant / Office Admin</w:t>
      </w:r>
    </w:p>
    <w:p>
      <w:pPr>
        <w:pStyle w:val="ListBullet"/>
      </w:pPr>
      <w:r>
        <w:t>Coordinated daily calendars and meetings for 3 senior executives, ensuring smooth scheduling and follow-through</w:t>
      </w:r>
    </w:p>
    <w:p>
      <w:pPr>
        <w:pStyle w:val="ListBullet"/>
      </w:pPr>
      <w:r>
        <w:t>Managed vendor correspondence and contract tracking, maintaining accurate documentation and deadlines</w:t>
      </w:r>
    </w:p>
    <w:p>
      <w:pPr>
        <w:pStyle w:val="ListBullet"/>
      </w:pPr>
      <w:r>
        <w:t>Created and maintained organizational task boards to track project progress and delegate responsibilities</w:t>
      </w:r>
    </w:p>
    <w:p>
      <w:r>
        <w:br w:type="page"/>
      </w:r>
    </w:p>
    <w:p>
      <w:pPr>
        <w:pStyle w:val="Heading1"/>
      </w:pPr>
      <w:r>
        <w:t>Executive Assistant</w:t>
      </w:r>
    </w:p>
    <w:p>
      <w:pPr>
        <w:pStyle w:val="ListBullet"/>
      </w:pPr>
      <w:r>
        <w:t>Coordinated daily project schedules and calendar timelines, ensuring all moving parts remained on track — from vendor communication to team availability</w:t>
      </w:r>
    </w:p>
    <w:p>
      <w:pPr>
        <w:pStyle w:val="ListBullet"/>
      </w:pPr>
      <w:r>
        <w:t>Managed vendor documentation and tracked contractual deadlines using organized systems aligned with industry-standard workflows</w:t>
      </w:r>
    </w:p>
    <w:p>
      <w:pPr>
        <w:pStyle w:val="ListBullet"/>
      </w:pPr>
      <w:r>
        <w:t>Maintained detailed task boards and monitored progress updates, ensuring team deliverables were completed in alignment with shifting priorities</w:t>
      </w:r>
    </w:p>
    <w:p>
      <w:r>
        <w:br w:type="page"/>
      </w:r>
    </w:p>
    <w:p>
      <w:pPr>
        <w:pStyle w:val="Heading1"/>
      </w:pPr>
      <w:r>
        <w:t>Retail Worker / Cashier / Stock Associate</w:t>
      </w:r>
    </w:p>
    <w:p>
      <w:pPr>
        <w:pStyle w:val="ListBullet"/>
      </w:pPr>
      <w:r>
        <w:t>Maintained product displays and restocked merchandise efficiently during high-volume hours</w:t>
      </w:r>
    </w:p>
    <w:p>
      <w:pPr>
        <w:pStyle w:val="ListBullet"/>
      </w:pPr>
      <w:r>
        <w:t>Provided frontline customer service, resolving issues and de-escalating conflicts to maintain store environment</w:t>
      </w:r>
    </w:p>
    <w:p>
      <w:pPr>
        <w:pStyle w:val="ListBullet"/>
      </w:pPr>
      <w:r>
        <w:t>Tracked and rotated inventory to reduce waste and improve shelf accuracy</w:t>
      </w:r>
    </w:p>
    <w:p>
      <w:r>
        <w:br w:type="page"/>
      </w:r>
    </w:p>
    <w:p>
      <w:pPr>
        <w:pStyle w:val="Heading1"/>
      </w:pPr>
      <w:r>
        <w:t>Retail Sales Associate</w:t>
      </w:r>
    </w:p>
    <w:p>
      <w:pPr>
        <w:pStyle w:val="ListBullet"/>
      </w:pPr>
      <w:r>
        <w:t>Maintained and organized inventory areas, ensured stock was rotated efficiently, and handled high-volume merchandise restocking</w:t>
      </w:r>
    </w:p>
    <w:p>
      <w:pPr>
        <w:pStyle w:val="ListBullet"/>
      </w:pPr>
      <w:r>
        <w:t>Assisted customers and de-escalated tense situations while maintaining professionalism and clear communication with a diverse team</w:t>
      </w:r>
    </w:p>
    <w:p>
      <w:pPr>
        <w:pStyle w:val="ListBullet"/>
      </w:pPr>
      <w:r>
        <w:t>Kept workstations clean, followed daily task lists, and collaborated closely with team members to ensure store floor readiness</w:t>
      </w:r>
    </w:p>
    <w:p>
      <w:r>
        <w:br w:type="page"/>
      </w:r>
    </w:p>
    <w:p>
      <w:pPr>
        <w:pStyle w:val="Heading1"/>
      </w:pPr>
      <w:r>
        <w:t>Food Service / Barista / Server / Line Cook</w:t>
      </w:r>
    </w:p>
    <w:p>
      <w:pPr>
        <w:pStyle w:val="ListBullet"/>
      </w:pPr>
      <w:r>
        <w:t>Delivered timely and accurate service in a fast-paced dining environment, managing up to 8 tables at once</w:t>
      </w:r>
    </w:p>
    <w:p>
      <w:pPr>
        <w:pStyle w:val="ListBullet"/>
      </w:pPr>
      <w:r>
        <w:t>Followed food safety standards and health codes daily</w:t>
      </w:r>
    </w:p>
    <w:p>
      <w:pPr>
        <w:pStyle w:val="ListBullet"/>
      </w:pPr>
      <w:r>
        <w:t>Collaborated with back-of-house and front-of-house teams to ensure quality and efficiency</w:t>
      </w:r>
    </w:p>
    <w:p>
      <w:r>
        <w:br w:type="page"/>
      </w:r>
    </w:p>
    <w:p>
      <w:pPr>
        <w:pStyle w:val="Heading1"/>
      </w:pPr>
      <w:r>
        <w:t>Server / Food Service Worker</w:t>
      </w:r>
    </w:p>
    <w:p>
      <w:pPr>
        <w:pStyle w:val="ListBullet"/>
      </w:pPr>
      <w:r>
        <w:t>Worked long shifts on foot while managing multiple high-priority tasks with attention to timing, order accuracy, and customer needs</w:t>
      </w:r>
    </w:p>
    <w:p>
      <w:pPr>
        <w:pStyle w:val="ListBullet"/>
      </w:pPr>
      <w:r>
        <w:t>Maintained health and safety protocols, adhered to routine cleaning responsibilities, and communicated effectively across team roles</w:t>
      </w:r>
    </w:p>
    <w:p>
      <w:pPr>
        <w:pStyle w:val="ListBullet"/>
      </w:pPr>
      <w:r>
        <w:t>Delivered fast-paced service while supporting team flow and remaining calm during peak hours and shift changes</w:t>
      </w:r>
    </w:p>
    <w:p>
      <w:r>
        <w:br w:type="page"/>
      </w:r>
    </w:p>
    <w:p>
      <w:pPr>
        <w:pStyle w:val="Heading1"/>
      </w:pPr>
      <w:r>
        <w:t>Warehouse / Delivery Driver / Stockroom</w:t>
      </w:r>
    </w:p>
    <w:p>
      <w:pPr>
        <w:pStyle w:val="ListBullet"/>
      </w:pPr>
      <w:r>
        <w:t>Loaded and unloaded delivery trucks with attention to fragile and high-volume packages</w:t>
      </w:r>
    </w:p>
    <w:p>
      <w:pPr>
        <w:pStyle w:val="ListBullet"/>
      </w:pPr>
      <w:r>
        <w:t>Used handheld scanners and tracking systems to manage order accuracy</w:t>
      </w:r>
    </w:p>
    <w:p>
      <w:pPr>
        <w:pStyle w:val="ListBullet"/>
      </w:pPr>
      <w:r>
        <w:t>Maintained warehouse cleanliness and clear aisles for forklift access</w:t>
      </w:r>
    </w:p>
    <w:p>
      <w:r>
        <w:br w:type="page"/>
      </w:r>
    </w:p>
    <w:p>
      <w:pPr>
        <w:pStyle w:val="Heading1"/>
      </w:pPr>
      <w:r>
        <w:t>Warehouse Associate</w:t>
      </w:r>
    </w:p>
    <w:p>
      <w:pPr>
        <w:pStyle w:val="ListBullet"/>
      </w:pPr>
      <w:r>
        <w:t>Loaded and unloaded freight safely and efficiently using pallet jacks and manual handling techniques in a fast-moving environment</w:t>
      </w:r>
    </w:p>
    <w:p>
      <w:pPr>
        <w:pStyle w:val="ListBullet"/>
      </w:pPr>
      <w:r>
        <w:t>Operated handheld scanners to track incoming and outgoing shipments with a focus on accuracy and accountability</w:t>
      </w:r>
    </w:p>
    <w:p>
      <w:pPr>
        <w:pStyle w:val="ListBullet"/>
      </w:pPr>
      <w:r>
        <w:t>Maintained clean work zones and ensured clear access paths for equipment movement throughout the warehouse</w:t>
      </w:r>
    </w:p>
    <w:p>
      <w:r>
        <w:br w:type="page"/>
      </w:r>
    </w:p>
    <w:p>
      <w:pPr>
        <w:pStyle w:val="Heading1"/>
      </w:pPr>
      <w:r>
        <w:t>Janitorial / Maintenance / Facilities</w:t>
      </w:r>
    </w:p>
    <w:p>
      <w:pPr>
        <w:pStyle w:val="ListBullet"/>
      </w:pPr>
      <w:r>
        <w:t>Cleaned and maintained restrooms, break rooms, and common areas in a commercial office building</w:t>
      </w:r>
    </w:p>
    <w:p>
      <w:pPr>
        <w:pStyle w:val="ListBullet"/>
      </w:pPr>
      <w:r>
        <w:t>Safely operated floor buffers, mops, and cleaning equipment per OSHA safety standards</w:t>
      </w:r>
    </w:p>
    <w:p>
      <w:pPr>
        <w:pStyle w:val="ListBullet"/>
      </w:pPr>
      <w:r>
        <w:t>Reported repair needs to maintenance team and followed checklist protocols</w:t>
      </w:r>
    </w:p>
    <w:p>
      <w:r>
        <w:br w:type="page"/>
      </w:r>
    </w:p>
    <w:p>
      <w:pPr>
        <w:pStyle w:val="Heading1"/>
      </w:pPr>
      <w:r>
        <w:t>Janitor / Custodian</w:t>
      </w:r>
    </w:p>
    <w:p>
      <w:pPr>
        <w:pStyle w:val="ListBullet"/>
      </w:pPr>
      <w:r>
        <w:t>Completed scheduled maintenance and cleaning tasks across multiple buildings, following checklists to meet safety and cleanliness standards</w:t>
      </w:r>
    </w:p>
    <w:p>
      <w:pPr>
        <w:pStyle w:val="ListBullet"/>
      </w:pPr>
      <w:r>
        <w:t>Used basic tools and equipment to perform minor repairs and support building upkeep</w:t>
      </w:r>
    </w:p>
    <w:p>
      <w:pPr>
        <w:pStyle w:val="ListBullet"/>
      </w:pPr>
      <w:r>
        <w:t>Worked independently with minimal supervision and maintained consistent routines to ensure facilities remained fully operational</w:t>
      </w:r>
    </w:p>
    <w:p>
      <w:r>
        <w:br w:type="page"/>
      </w:r>
    </w:p>
    <w:p>
      <w:pPr>
        <w:pStyle w:val="Heading1"/>
      </w:pPr>
      <w:r>
        <w:t>Childcare / Elder Care / Nanny</w:t>
      </w:r>
    </w:p>
    <w:p>
      <w:pPr>
        <w:pStyle w:val="ListBullet"/>
      </w:pPr>
      <w:r>
        <w:t>Cared for three children under the age of 8, creating structured routines and daily task management</w:t>
      </w:r>
    </w:p>
    <w:p>
      <w:pPr>
        <w:pStyle w:val="ListBullet"/>
      </w:pPr>
      <w:r>
        <w:t>Prepared meals and maintained a clean, hazard-free play area</w:t>
      </w:r>
    </w:p>
    <w:p>
      <w:pPr>
        <w:pStyle w:val="ListBullet"/>
      </w:pPr>
      <w:r>
        <w:t>Responded to emergencies calmly, prioritizing safety and communication</w:t>
      </w:r>
    </w:p>
    <w:p>
      <w:r>
        <w:br w:type="page"/>
      </w:r>
    </w:p>
    <w:p>
      <w:pPr>
        <w:pStyle w:val="Heading1"/>
      </w:pPr>
      <w:r>
        <w:t>Childcare Provider / Nanny</w:t>
      </w:r>
    </w:p>
    <w:p>
      <w:pPr>
        <w:pStyle w:val="ListBullet"/>
      </w:pPr>
      <w:r>
        <w:t>Maintained consistent daily schedules, balanced multiple responsibilities, and ensured a safe, structured environment</w:t>
      </w:r>
    </w:p>
    <w:p>
      <w:pPr>
        <w:pStyle w:val="ListBullet"/>
      </w:pPr>
      <w:r>
        <w:t>Communicated clearly with parents regarding updates, schedules, and incidents while managing high levels of trust</w:t>
      </w:r>
    </w:p>
    <w:p>
      <w:pPr>
        <w:pStyle w:val="ListBullet"/>
      </w:pPr>
      <w:r>
        <w:t>Responded calmly to emergencies and maintained a clean, organized space under strict safety awareness</w:t>
      </w:r>
    </w:p>
    <w:p>
      <w:r>
        <w:br w:type="page"/>
      </w:r>
    </w:p>
    <w:p>
      <w:pPr>
        <w:pStyle w:val="Heading1"/>
      </w:pPr>
      <w:r>
        <w:t>Call Center / Customer Service Rep</w:t>
      </w:r>
    </w:p>
    <w:p>
      <w:pPr>
        <w:pStyle w:val="ListBullet"/>
      </w:pPr>
      <w:r>
        <w:t>Handled over 75 calls per shift, providing step-by-step guidance to customers</w:t>
      </w:r>
    </w:p>
    <w:p>
      <w:pPr>
        <w:pStyle w:val="ListBullet"/>
      </w:pPr>
      <w:r>
        <w:t>Documented all call outcomes and follow-ups in CRM system</w:t>
      </w:r>
    </w:p>
    <w:p>
      <w:pPr>
        <w:pStyle w:val="ListBullet"/>
      </w:pPr>
      <w:r>
        <w:t>Followed scripts while tailoring solutions to customer needs</w:t>
      </w:r>
    </w:p>
    <w:p>
      <w:r>
        <w:br w:type="page"/>
      </w:r>
    </w:p>
    <w:p>
      <w:pPr>
        <w:pStyle w:val="Heading1"/>
      </w:pPr>
      <w:r>
        <w:t>Call Center Representative</w:t>
      </w:r>
    </w:p>
    <w:p>
      <w:pPr>
        <w:pStyle w:val="ListBullet"/>
      </w:pPr>
      <w:r>
        <w:t>Followed scripted procedures while navigating real-time customer needs and technical challenges under time constraints</w:t>
      </w:r>
    </w:p>
    <w:p>
      <w:pPr>
        <w:pStyle w:val="ListBullet"/>
      </w:pPr>
      <w:r>
        <w:t>Logged detailed notes and follow-up plans for each interaction using internal CRM systems</w:t>
      </w:r>
    </w:p>
    <w:p>
      <w:pPr>
        <w:pStyle w:val="ListBullet"/>
      </w:pPr>
      <w:r>
        <w:t>De-escalated difficult calls professionally and resolved service issues while working in a high-volume environment</w:t>
      </w:r>
    </w:p>
    <w:p>
      <w:r>
        <w:br w:type="page"/>
      </w:r>
    </w:p>
    <w:p>
      <w:pPr>
        <w:pStyle w:val="Heading1"/>
      </w:pPr>
      <w:r>
        <w:t>Security Guard / Door Attendant</w:t>
      </w:r>
    </w:p>
    <w:p>
      <w:pPr>
        <w:pStyle w:val="ListBullet"/>
      </w:pPr>
      <w:r>
        <w:t>Monitored commercial property through routine patrols and camera surveillance</w:t>
      </w:r>
    </w:p>
    <w:p>
      <w:pPr>
        <w:pStyle w:val="ListBullet"/>
      </w:pPr>
      <w:r>
        <w:t>Logged incident reports with accurate time stamps and witness statements</w:t>
      </w:r>
    </w:p>
    <w:p>
      <w:pPr>
        <w:pStyle w:val="ListBullet"/>
      </w:pPr>
      <w:r>
        <w:t>Enforced entry access rules and responded to alarms</w:t>
      </w:r>
    </w:p>
    <w:p>
      <w:r>
        <w:br w:type="page"/>
      </w:r>
    </w:p>
    <w:p>
      <w:pPr>
        <w:pStyle w:val="Heading1"/>
      </w:pPr>
      <w:r>
        <w:t>Security Guard</w:t>
      </w:r>
    </w:p>
    <w:p>
      <w:pPr>
        <w:pStyle w:val="ListBullet"/>
      </w:pPr>
      <w:r>
        <w:t>Patrolled commercial sites on rotating schedules and maintained detailed daily activity logs and incident reports</w:t>
      </w:r>
    </w:p>
    <w:p>
      <w:pPr>
        <w:pStyle w:val="ListBullet"/>
      </w:pPr>
      <w:r>
        <w:t>Followed safety protocols while addressing property issues and ensuring restricted areas were properly secured</w:t>
      </w:r>
    </w:p>
    <w:p>
      <w:pPr>
        <w:pStyle w:val="ListBullet"/>
      </w:pPr>
      <w:r>
        <w:t>Worked independently during overnight and off-peak hours with strong situational awareness</w:t>
      </w:r>
    </w:p>
    <w:p>
      <w:r>
        <w:br w:type="page"/>
      </w:r>
    </w:p>
    <w:p>
      <w:pPr>
        <w:pStyle w:val="Heading1"/>
      </w:pPr>
      <w:r>
        <w:t>Uber/Lyft/Delivery Driver</w:t>
      </w:r>
    </w:p>
    <w:p>
      <w:pPr>
        <w:pStyle w:val="ListBullet"/>
      </w:pPr>
      <w:r>
        <w:t>Managed 10–15 deliveries per shift using time optimization strategies</w:t>
      </w:r>
    </w:p>
    <w:p>
      <w:pPr>
        <w:pStyle w:val="ListBullet"/>
      </w:pPr>
      <w:r>
        <w:t>Navigated traffic, parking, and route changes while keeping items secure</w:t>
      </w:r>
    </w:p>
    <w:p>
      <w:pPr>
        <w:pStyle w:val="ListBullet"/>
      </w:pPr>
      <w:r>
        <w:t>Maintained detailed delivery logs and tracked expenses for tax reporting</w:t>
      </w:r>
    </w:p>
    <w:p>
      <w:r>
        <w:br w:type="page"/>
      </w:r>
    </w:p>
    <w:p>
      <w:pPr>
        <w:pStyle w:val="Heading1"/>
      </w:pPr>
      <w:r>
        <w:t>Delivery Driver (UberEats &amp; Instacart)</w:t>
      </w:r>
    </w:p>
    <w:p>
      <w:pPr>
        <w:pStyle w:val="ListBullet"/>
      </w:pPr>
      <w:r>
        <w:t>Managed routing, scheduling, and safe transport of items in high-traffic areas using efficient delivery practices</w:t>
      </w:r>
    </w:p>
    <w:p>
      <w:pPr>
        <w:pStyle w:val="ListBullet"/>
      </w:pPr>
      <w:r>
        <w:t>Handled package loading/unloading, verified delivery requirements, and maintained accurate logs</w:t>
      </w:r>
    </w:p>
    <w:p>
      <w:pPr>
        <w:pStyle w:val="ListBullet"/>
      </w:pPr>
      <w:r>
        <w:t>Maintained vehicle cleanliness and safety standards while navigating new environments daily</w:t>
      </w:r>
    </w:p>
    <w:p>
      <w:r>
        <w:br w:type="page"/>
      </w:r>
    </w:p>
    <w:p>
      <w:pPr>
        <w:pStyle w:val="Heading1"/>
      </w:pPr>
      <w:r>
        <w:t>Bank Teller / Financial Services</w:t>
      </w:r>
    </w:p>
    <w:p>
      <w:pPr>
        <w:pStyle w:val="ListBullet"/>
      </w:pPr>
      <w:r>
        <w:t>Handled up to $25,000 in cash transactions daily with 100% accuracy</w:t>
      </w:r>
    </w:p>
    <w:p>
      <w:pPr>
        <w:pStyle w:val="ListBullet"/>
      </w:pPr>
      <w:r>
        <w:t>Explained financial products and answered customer account questions</w:t>
      </w:r>
    </w:p>
    <w:p>
      <w:pPr>
        <w:pStyle w:val="ListBullet"/>
      </w:pPr>
      <w:r>
        <w:t>Verified identification and completed back-end paperwork on tight deadlines</w:t>
      </w:r>
    </w:p>
    <w:p>
      <w:r>
        <w:br w:type="page"/>
      </w:r>
    </w:p>
    <w:p>
      <w:pPr>
        <w:pStyle w:val="Heading1"/>
      </w:pPr>
      <w:r>
        <w:t>Bank Teller</w:t>
      </w:r>
    </w:p>
    <w:p>
      <w:pPr>
        <w:pStyle w:val="ListBullet"/>
      </w:pPr>
      <w:r>
        <w:t>Processed high volumes of cash transactions while following security protocols and balancing end-of-day reports</w:t>
      </w:r>
    </w:p>
    <w:p>
      <w:pPr>
        <w:pStyle w:val="ListBullet"/>
      </w:pPr>
      <w:r>
        <w:t>Supported customer needs while maintaining professional communication and precision under pressure</w:t>
      </w:r>
    </w:p>
    <w:p>
      <w:pPr>
        <w:pStyle w:val="ListBullet"/>
      </w:pPr>
      <w:r>
        <w:t>Followed compliance procedures and tracked documentation with attention to detail and accuracy</w:t>
      </w:r>
    </w:p>
    <w:p>
      <w:r>
        <w:br w:type="page"/>
      </w:r>
    </w:p>
    <w:p>
      <w:pPr>
        <w:pStyle w:val="Heading1"/>
      </w:pPr>
      <w:r>
        <w:t>Receptionist / Front Desk Clerk</w:t>
      </w:r>
    </w:p>
    <w:p>
      <w:pPr>
        <w:pStyle w:val="ListBullet"/>
      </w:pPr>
      <w:r>
        <w:t>Greeted up to 40 patients daily and managed appointment schedules</w:t>
      </w:r>
    </w:p>
    <w:p>
      <w:pPr>
        <w:pStyle w:val="ListBullet"/>
      </w:pPr>
      <w:r>
        <w:t>Processed insurance paperwork and maintained filing system accuracy</w:t>
      </w:r>
    </w:p>
    <w:p>
      <w:pPr>
        <w:pStyle w:val="ListBullet"/>
      </w:pPr>
      <w:r>
        <w:t>Kept the front desk organized and ensured timely communication with staff</w:t>
      </w:r>
    </w:p>
    <w:p>
      <w:r>
        <w:br w:type="page"/>
      </w:r>
    </w:p>
    <w:p>
      <w:pPr>
        <w:pStyle w:val="Heading1"/>
      </w:pPr>
      <w:r>
        <w:t>Receptionist</w:t>
      </w:r>
    </w:p>
    <w:p>
      <w:pPr>
        <w:pStyle w:val="ListBullet"/>
      </w:pPr>
      <w:r>
        <w:t>Managed scheduling logistics and coordinated daily flow of clients through effective communication and organization</w:t>
      </w:r>
    </w:p>
    <w:p>
      <w:pPr>
        <w:pStyle w:val="ListBullet"/>
      </w:pPr>
      <w:r>
        <w:t>Maintained orderly filing systems and checked paperwork for completeness and accuracy</w:t>
      </w:r>
    </w:p>
    <w:p>
      <w:pPr>
        <w:pStyle w:val="ListBullet"/>
      </w:pPr>
      <w:r>
        <w:t>Provided consistent, courteous service while balancing multiple incoming tasks and responsibilities</w:t>
      </w:r>
    </w:p>
    <w:p>
      <w:r>
        <w:br w:type="page"/>
      </w:r>
    </w:p>
    <w:p>
      <w:pPr>
        <w:pStyle w:val="Heading1"/>
      </w:pPr>
      <w:r>
        <w:t>Housekeeper / Hotel Room Attendant</w:t>
      </w:r>
    </w:p>
    <w:p>
      <w:pPr>
        <w:pStyle w:val="ListBullet"/>
      </w:pPr>
      <w:r>
        <w:t>Cleaned 14+ rooms per shift while meeting quality inspection standards</w:t>
      </w:r>
    </w:p>
    <w:p>
      <w:pPr>
        <w:pStyle w:val="ListBullet"/>
      </w:pPr>
      <w:r>
        <w:t>Refilled supplies, reported damages, and followed infection-control protocols</w:t>
      </w:r>
    </w:p>
    <w:p>
      <w:pPr>
        <w:pStyle w:val="ListBullet"/>
      </w:pPr>
      <w:r>
        <w:t>Worked independently and completed tasks without direct supervision</w:t>
      </w:r>
    </w:p>
    <w:p>
      <w:r>
        <w:br w:type="page"/>
      </w:r>
    </w:p>
    <w:p>
      <w:pPr>
        <w:pStyle w:val="Heading1"/>
      </w:pPr>
      <w:r>
        <w:t>Housekeeper</w:t>
      </w:r>
    </w:p>
    <w:p>
      <w:pPr>
        <w:pStyle w:val="ListBullet"/>
      </w:pPr>
      <w:r>
        <w:t>Completed thorough room cleanings and routine inspections following daily cleaning assignments</w:t>
      </w:r>
    </w:p>
    <w:p>
      <w:pPr>
        <w:pStyle w:val="ListBullet"/>
      </w:pPr>
      <w:r>
        <w:t>Reported damage or repair needs promptly and restocked supplies to meet performance benchmarks</w:t>
      </w:r>
    </w:p>
    <w:p>
      <w:pPr>
        <w:pStyle w:val="ListBullet"/>
      </w:pPr>
      <w:r>
        <w:t>Adhered to safety protocols while using cleaning tools and chemicals in a fast-paced environment</w:t>
      </w:r>
    </w:p>
    <w:p>
      <w:r>
        <w:br w:type="page"/>
      </w:r>
    </w:p>
    <w:p>
      <w:pPr>
        <w:pStyle w:val="Heading1"/>
      </w:pPr>
      <w:r>
        <w:t>Personal Trainer / Fitness Instructor</w:t>
      </w:r>
    </w:p>
    <w:p>
      <w:pPr>
        <w:pStyle w:val="ListBullet"/>
      </w:pPr>
      <w:r>
        <w:t>Designed custom fitness routines and tracked client progress</w:t>
      </w:r>
    </w:p>
    <w:p>
      <w:pPr>
        <w:pStyle w:val="ListBullet"/>
      </w:pPr>
      <w:r>
        <w:t>Educated clients on safety, posture, and physical form — reducing injury risk</w:t>
      </w:r>
    </w:p>
    <w:p>
      <w:pPr>
        <w:pStyle w:val="ListBullet"/>
      </w:pPr>
      <w:r>
        <w:t>Set and met measurable goals through disciplined program planning</w:t>
      </w:r>
    </w:p>
    <w:p>
      <w:r>
        <w:br w:type="page"/>
      </w:r>
    </w:p>
    <w:p>
      <w:pPr>
        <w:pStyle w:val="Heading1"/>
      </w:pPr>
      <w:r>
        <w:t>Personal Trainer</w:t>
      </w:r>
    </w:p>
    <w:p>
      <w:pPr>
        <w:pStyle w:val="ListBullet"/>
      </w:pPr>
      <w:r>
        <w:t>Designed and led physically demanding routines tailored to client goals and fitness levels</w:t>
      </w:r>
    </w:p>
    <w:p>
      <w:pPr>
        <w:pStyle w:val="ListBullet"/>
      </w:pPr>
      <w:r>
        <w:t>Provided coaching and accountability in high-exertion settings while ensuring safety and proper form</w:t>
      </w:r>
    </w:p>
    <w:p>
      <w:pPr>
        <w:pStyle w:val="ListBullet"/>
      </w:pPr>
      <w:r>
        <w:t>Built strong client relationships through consistent communication and professionalism</w:t>
      </w:r>
    </w:p>
    <w:p>
      <w:r>
        <w:br w:type="page"/>
      </w:r>
    </w:p>
    <w:p>
      <w:pPr>
        <w:pStyle w:val="Heading1"/>
      </w:pPr>
      <w:r>
        <w:t>Teacher / Teaching Assistant / Tutor</w:t>
      </w:r>
    </w:p>
    <w:p>
      <w:pPr>
        <w:pStyle w:val="ListBullet"/>
      </w:pPr>
      <w:r>
        <w:t>Supported students with math and reading comprehension activities</w:t>
      </w:r>
    </w:p>
    <w:p>
      <w:pPr>
        <w:pStyle w:val="ListBullet"/>
      </w:pPr>
      <w:r>
        <w:t>Maintained a positive and calm environment under performance pressure</w:t>
      </w:r>
    </w:p>
    <w:p>
      <w:pPr>
        <w:pStyle w:val="ListBullet"/>
      </w:pPr>
      <w:r>
        <w:t>Created visual lesson tools to improve instruction</w:t>
      </w:r>
    </w:p>
    <w:p>
      <w:r>
        <w:br w:type="page"/>
      </w:r>
    </w:p>
    <w:p>
      <w:pPr>
        <w:pStyle w:val="Heading1"/>
      </w:pPr>
      <w:r>
        <w:t>Tutor / Teaching Assistant</w:t>
      </w:r>
    </w:p>
    <w:p>
      <w:pPr>
        <w:pStyle w:val="ListBullet"/>
      </w:pPr>
      <w:r>
        <w:t>Guided students through structured lessons and maintained engagement in focused, hands-on learning</w:t>
      </w:r>
    </w:p>
    <w:p>
      <w:pPr>
        <w:pStyle w:val="ListBullet"/>
      </w:pPr>
      <w:r>
        <w:t>Adapted instructional techniques based on student needs and tracked progress over time</w:t>
      </w:r>
    </w:p>
    <w:p>
      <w:pPr>
        <w:pStyle w:val="ListBullet"/>
      </w:pPr>
      <w:r>
        <w:t>Supported classroom structure through clear instructions and strong interpersonal skills</w:t>
      </w:r>
    </w:p>
    <w:p>
      <w:r>
        <w:br w:type="page"/>
      </w:r>
    </w:p>
    <w:p>
      <w:pPr>
        <w:pStyle w:val="Heading1"/>
      </w:pPr>
      <w:r>
        <w:t>Artist / Craftsperson / Maker</w:t>
      </w:r>
    </w:p>
    <w:p>
      <w:pPr>
        <w:pStyle w:val="ListBullet"/>
      </w:pPr>
      <w:r>
        <w:t>Created original artwork and completed commissioned pieces on deadline</w:t>
      </w:r>
    </w:p>
    <w:p>
      <w:pPr>
        <w:pStyle w:val="ListBullet"/>
      </w:pPr>
      <w:r>
        <w:t>Managed tools and workspace safely while maintaining production schedules</w:t>
      </w:r>
    </w:p>
    <w:p>
      <w:pPr>
        <w:pStyle w:val="ListBullet"/>
      </w:pPr>
      <w:r>
        <w:t>Handled customer communication and shipped orders nationwide</w:t>
      </w:r>
    </w:p>
    <w:p>
      <w:r>
        <w:br w:type="page"/>
      </w:r>
    </w:p>
    <w:p>
      <w:pPr>
        <w:pStyle w:val="Heading1"/>
      </w:pPr>
      <w:r>
        <w:t>Artist / Maker / Etsy Seller</w:t>
      </w:r>
    </w:p>
    <w:p>
      <w:pPr>
        <w:pStyle w:val="ListBullet"/>
      </w:pPr>
      <w:r>
        <w:t>Created custom handmade pieces using precision tools and managed all aspects of order fulfillment</w:t>
      </w:r>
    </w:p>
    <w:p>
      <w:pPr>
        <w:pStyle w:val="ListBullet"/>
      </w:pPr>
      <w:r>
        <w:t>Operated independently under tight deadlines while tracking production and delivery schedules</w:t>
      </w:r>
    </w:p>
    <w:p>
      <w:pPr>
        <w:pStyle w:val="ListBullet"/>
      </w:pPr>
      <w:r>
        <w:t>Maintained clean workspaces and followed best practices for safety and material use</w:t>
      </w:r>
    </w:p>
    <w:p>
      <w:r>
        <w:br w:type="page"/>
      </w:r>
    </w:p>
    <w:p>
      <w:pPr>
        <w:pStyle w:val="Heading1"/>
      </w:pPr>
      <w:r>
        <w:t>Data Entry Clerk / Office Assistant</w:t>
      </w:r>
    </w:p>
    <w:p>
      <w:pPr>
        <w:pStyle w:val="ListBullet"/>
      </w:pPr>
      <w:r>
        <w:t>Entered and verified 1,000+ records weekly with 98% accuracy</w:t>
      </w:r>
    </w:p>
    <w:p>
      <w:pPr>
        <w:pStyle w:val="ListBullet"/>
      </w:pPr>
      <w:r>
        <w:t>Flagged errors in source data and escalated issues to supervisors</w:t>
      </w:r>
    </w:p>
    <w:p>
      <w:pPr>
        <w:pStyle w:val="ListBullet"/>
      </w:pPr>
      <w:r>
        <w:t>Maintained focus during repetitive tasks and long periods of screen time</w:t>
      </w:r>
    </w:p>
    <w:p>
      <w:r>
        <w:br w:type="page"/>
      </w:r>
    </w:p>
    <w:p>
      <w:pPr>
        <w:pStyle w:val="Heading1"/>
      </w:pPr>
      <w:r>
        <w:t>Data Entry Clerk</w:t>
      </w:r>
    </w:p>
    <w:p>
      <w:pPr>
        <w:pStyle w:val="ListBullet"/>
      </w:pPr>
      <w:r>
        <w:t>Entered and verified large volumes of data with high accuracy while meeting daily quotas</w:t>
      </w:r>
    </w:p>
    <w:p>
      <w:pPr>
        <w:pStyle w:val="ListBullet"/>
      </w:pPr>
      <w:r>
        <w:t>Flagged inconsistencies and followed strict documentation procedures</w:t>
      </w:r>
    </w:p>
    <w:p>
      <w:pPr>
        <w:pStyle w:val="ListBullet"/>
      </w:pPr>
      <w:r>
        <w:t>Completed repetitive workflows while maintaining attention to detail and productivity</w:t>
      </w:r>
    </w:p>
    <w:p>
      <w:r>
        <w:br w:type="page"/>
      </w:r>
    </w:p>
    <w:p>
      <w:pPr>
        <w:pStyle w:val="Heading1"/>
      </w:pPr>
      <w:r>
        <w:t>Grocery Store Worker / Bagger / Stocker</w:t>
      </w:r>
    </w:p>
    <w:p>
      <w:pPr>
        <w:pStyle w:val="ListBullet"/>
      </w:pPr>
      <w:r>
        <w:t>Stocked shelves quickly and rotated expired goods</w:t>
      </w:r>
    </w:p>
    <w:p>
      <w:pPr>
        <w:pStyle w:val="ListBullet"/>
      </w:pPr>
      <w:r>
        <w:t>Assisted with unloading supply trucks and organizing storage</w:t>
      </w:r>
    </w:p>
    <w:p>
      <w:pPr>
        <w:pStyle w:val="ListBullet"/>
      </w:pPr>
      <w:r>
        <w:t>Helped customers find products in a busy environment</w:t>
      </w:r>
    </w:p>
    <w:p>
      <w:r>
        <w:br w:type="page"/>
      </w:r>
    </w:p>
    <w:p>
      <w:pPr>
        <w:pStyle w:val="Heading1"/>
      </w:pPr>
      <w:r>
        <w:t>Grocery Bagger / Stocker</w:t>
      </w:r>
    </w:p>
    <w:p>
      <w:pPr>
        <w:pStyle w:val="ListBullet"/>
      </w:pPr>
      <w:r>
        <w:t>Restocked shelves, rotated product placement, and handled freight safely during early morning shifts</w:t>
      </w:r>
    </w:p>
    <w:p>
      <w:pPr>
        <w:pStyle w:val="ListBullet"/>
      </w:pPr>
      <w:r>
        <w:t>Maintained clean aisles and organized storage rooms while following safety signs and store protocols</w:t>
      </w:r>
    </w:p>
    <w:p>
      <w:pPr>
        <w:pStyle w:val="ListBullet"/>
      </w:pPr>
      <w:r>
        <w:t>Assisted team leads during deliveries and worked efficiently under supervision</w:t>
      </w:r>
    </w:p>
    <w:p>
      <w:r>
        <w:br w:type="page"/>
      </w:r>
    </w:p>
    <w:p>
      <w:pPr>
        <w:pStyle w:val="Heading1"/>
      </w:pPr>
      <w:r>
        <w:t>Landscaper / Lawn Care / Grounds Crew</w:t>
      </w:r>
    </w:p>
    <w:p>
      <w:pPr>
        <w:pStyle w:val="ListBullet"/>
      </w:pPr>
      <w:r>
        <w:t>Used trimmers, blowers, and mowers to maintain lawns and commercial properties</w:t>
      </w:r>
    </w:p>
    <w:p>
      <w:pPr>
        <w:pStyle w:val="ListBullet"/>
      </w:pPr>
      <w:r>
        <w:t>Followed work orders and project timelines daily</w:t>
      </w:r>
    </w:p>
    <w:p>
      <w:pPr>
        <w:pStyle w:val="ListBullet"/>
      </w:pPr>
      <w:r>
        <w:t>Lifted 50+ lb bags of mulch, soil, and tools regularly</w:t>
      </w:r>
    </w:p>
    <w:p>
      <w:r>
        <w:br w:type="page"/>
      </w:r>
    </w:p>
    <w:p>
      <w:pPr>
        <w:pStyle w:val="Heading1"/>
      </w:pPr>
      <w:r>
        <w:t>Landscaper / Grounds Crew</w:t>
      </w:r>
    </w:p>
    <w:p>
      <w:pPr>
        <w:pStyle w:val="ListBullet"/>
      </w:pPr>
      <w:r>
        <w:t>Operated hand tools and small machinery to complete scheduled yard and site maintenance tasks</w:t>
      </w:r>
    </w:p>
    <w:p>
      <w:pPr>
        <w:pStyle w:val="ListBullet"/>
      </w:pPr>
      <w:r>
        <w:t>Followed daily work orders and transported heavy materials across outdoor job sites</w:t>
      </w:r>
    </w:p>
    <w:p>
      <w:pPr>
        <w:pStyle w:val="ListBullet"/>
      </w:pPr>
      <w:r>
        <w:t>Performed cleanup and maintenance in varied weather conditions</w:t>
      </w:r>
    </w:p>
    <w:p>
      <w:r>
        <w:br w:type="page"/>
      </w:r>
    </w:p>
    <w:p>
      <w:pPr>
        <w:pStyle w:val="Heading1"/>
      </w:pPr>
      <w:r>
        <w:t>Dog Walker / Pet Sitter / Animal Shelter Worker</w:t>
      </w:r>
    </w:p>
    <w:p>
      <w:pPr>
        <w:pStyle w:val="ListBullet"/>
      </w:pPr>
      <w:r>
        <w:t>Managed pet care for 5+ clients weekly, often with multiple animals</w:t>
      </w:r>
    </w:p>
    <w:p>
      <w:pPr>
        <w:pStyle w:val="ListBullet"/>
      </w:pPr>
      <w:r>
        <w:t>Maintained feeding, medication, and walk schedules</w:t>
      </w:r>
    </w:p>
    <w:p>
      <w:pPr>
        <w:pStyle w:val="ListBullet"/>
      </w:pPr>
      <w:r>
        <w:t>Cleaned up waste and monitored pet health and behavior changes</w:t>
      </w:r>
    </w:p>
    <w:p>
      <w:r>
        <w:br w:type="page"/>
      </w:r>
    </w:p>
    <w:p>
      <w:pPr>
        <w:pStyle w:val="Heading1"/>
      </w:pPr>
      <w:r>
        <w:t>Pet Sitter / Dog Walker</w:t>
      </w:r>
    </w:p>
    <w:p>
      <w:pPr>
        <w:pStyle w:val="ListBullet"/>
      </w:pPr>
      <w:r>
        <w:t>Followed customized care instructions for pets, managed daily schedules, and performed check-ins reliably</w:t>
      </w:r>
    </w:p>
    <w:p>
      <w:pPr>
        <w:pStyle w:val="ListBullet"/>
      </w:pPr>
      <w:r>
        <w:t>Maintained clean and organized living spaces, food areas, and supply storage</w:t>
      </w:r>
    </w:p>
    <w:p>
      <w:pPr>
        <w:pStyle w:val="ListBullet"/>
      </w:pPr>
      <w:r>
        <w:t>Adapted to various client needs while maintaining responsibility for safety and cleanliness</w:t>
      </w:r>
    </w:p>
    <w:p>
      <w:r>
        <w:br w:type="page"/>
      </w:r>
    </w:p>
    <w:p>
      <w:pPr>
        <w:pStyle w:val="Heading1"/>
      </w:pPr>
      <w:r>
        <w:t>Event Staff / Set-Up Crew / Caterer</w:t>
      </w:r>
    </w:p>
    <w:p>
      <w:pPr>
        <w:pStyle w:val="ListBullet"/>
      </w:pPr>
      <w:r>
        <w:t>Loaded and unloaded equipment for weddings, festivals, and trade shows</w:t>
      </w:r>
    </w:p>
    <w:p>
      <w:pPr>
        <w:pStyle w:val="ListBullet"/>
      </w:pPr>
      <w:r>
        <w:t>Set up tents, stages, and lighting rigs per floor plans</w:t>
      </w:r>
    </w:p>
    <w:p>
      <w:pPr>
        <w:pStyle w:val="ListBullet"/>
      </w:pPr>
      <w:r>
        <w:t>Tore down and packed materials quickly and safely under time pressure</w:t>
      </w:r>
    </w:p>
    <w:p>
      <w:r>
        <w:br w:type="page"/>
      </w:r>
    </w:p>
    <w:p>
      <w:pPr>
        <w:pStyle w:val="Heading1"/>
      </w:pPr>
      <w:r>
        <w:t>Event Set-Up Crew</w:t>
      </w:r>
    </w:p>
    <w:p>
      <w:pPr>
        <w:pStyle w:val="ListBullet"/>
      </w:pPr>
      <w:r>
        <w:t>Loaded, unloaded, and transported event equipment, staging, and tent materials</w:t>
      </w:r>
    </w:p>
    <w:p>
      <w:pPr>
        <w:pStyle w:val="ListBullet"/>
      </w:pPr>
      <w:r>
        <w:t>Set up and broke down event layouts following detailed diagrams and instructions</w:t>
      </w:r>
    </w:p>
    <w:p>
      <w:pPr>
        <w:pStyle w:val="ListBullet"/>
      </w:pPr>
      <w:r>
        <w:t>Worked long shifts involving physical labor in tight timeframes</w:t>
      </w:r>
    </w:p>
    <w:p>
      <w:r>
        <w:br w:type="page"/>
      </w:r>
    </w:p>
    <w:p>
      <w:pPr>
        <w:pStyle w:val="Heading1"/>
      </w:pPr>
      <w:r>
        <w:t>Bartender / Mixologist</w:t>
      </w:r>
    </w:p>
    <w:p>
      <w:pPr>
        <w:pStyle w:val="ListBullet"/>
      </w:pPr>
      <w:r>
        <w:t>Managed large crowds and fast-paced shifts with consistent service quality</w:t>
      </w:r>
    </w:p>
    <w:p>
      <w:pPr>
        <w:pStyle w:val="ListBullet"/>
      </w:pPr>
      <w:r>
        <w:t>Measured ingredients and maintained supply inventory</w:t>
      </w:r>
    </w:p>
    <w:p>
      <w:pPr>
        <w:pStyle w:val="ListBullet"/>
      </w:pPr>
      <w:r>
        <w:t>Cleaned and reset bar stations for efficient turnover</w:t>
      </w:r>
    </w:p>
    <w:p>
      <w:r>
        <w:br w:type="page"/>
      </w:r>
    </w:p>
    <w:p>
      <w:pPr>
        <w:pStyle w:val="Heading1"/>
      </w:pPr>
      <w:r>
        <w:t>Bartender</w:t>
      </w:r>
    </w:p>
    <w:p>
      <w:pPr>
        <w:pStyle w:val="ListBullet"/>
      </w:pPr>
      <w:r>
        <w:t>Managed a high-traffic work area while preparing and serving products with speed and accuracy</w:t>
      </w:r>
    </w:p>
    <w:p>
      <w:pPr>
        <w:pStyle w:val="ListBullet"/>
      </w:pPr>
      <w:r>
        <w:t>Maintained cleanliness and safety in prep and work zones throughout fast-paced shifts</w:t>
      </w:r>
    </w:p>
    <w:p>
      <w:pPr>
        <w:pStyle w:val="ListBullet"/>
      </w:pPr>
      <w:r>
        <w:t>Worked collaboratively with kitchen and bar teams to maintain service flow</w:t>
      </w:r>
    </w:p>
    <w:p>
      <w:r>
        <w:br w:type="page"/>
      </w:r>
    </w:p>
    <w:p>
      <w:pPr>
        <w:pStyle w:val="Heading1"/>
      </w:pPr>
      <w:r>
        <w:t>Phone Sales / Telemarketing</w:t>
      </w:r>
    </w:p>
    <w:p>
      <w:pPr>
        <w:pStyle w:val="ListBullet"/>
      </w:pPr>
      <w:r>
        <w:t>Made 100+ outbound calls per day using CRM software</w:t>
      </w:r>
    </w:p>
    <w:p>
      <w:pPr>
        <w:pStyle w:val="ListBullet"/>
      </w:pPr>
      <w:r>
        <w:t>Hit weekly sales goals and documented objections and leads</w:t>
      </w:r>
    </w:p>
    <w:p>
      <w:pPr>
        <w:pStyle w:val="ListBullet"/>
      </w:pPr>
      <w:r>
        <w:t>Adjusted scripts on the fly to improve client connection and close rate</w:t>
      </w:r>
    </w:p>
    <w:p>
      <w:r>
        <w:br w:type="page"/>
      </w:r>
    </w:p>
    <w:p>
      <w:pPr>
        <w:pStyle w:val="Heading1"/>
      </w:pPr>
      <w:r>
        <w:t>Telemarketer / Phone Sales</w:t>
      </w:r>
    </w:p>
    <w:p>
      <w:pPr>
        <w:pStyle w:val="ListBullet"/>
      </w:pPr>
      <w:r>
        <w:t>Reached out to prospective customers using scripted materials while adjusting responses to meet client needs</w:t>
      </w:r>
    </w:p>
    <w:p>
      <w:pPr>
        <w:pStyle w:val="ListBullet"/>
      </w:pPr>
      <w:r>
        <w:t>Tracked daily activity logs and submitted status updates using CRM tools</w:t>
      </w:r>
    </w:p>
    <w:p>
      <w:pPr>
        <w:pStyle w:val="ListBullet"/>
      </w:pPr>
      <w:r>
        <w:t>Handled rejection and pressure in high-volume work environments with consistent professionalism</w:t>
      </w:r>
    </w:p>
    <w:p>
      <w:r>
        <w:br w:type="page"/>
      </w:r>
    </w:p>
    <w:p>
      <w:pPr>
        <w:pStyle w:val="Heading1"/>
      </w:pPr>
      <w:r>
        <w:t>Personal Assistant / Errand Runner</w:t>
      </w:r>
    </w:p>
    <w:p>
      <w:pPr>
        <w:pStyle w:val="ListBullet"/>
      </w:pPr>
      <w:r>
        <w:t>Handled errands, calendar management, and vendor calls for busy professionals</w:t>
      </w:r>
    </w:p>
    <w:p>
      <w:pPr>
        <w:pStyle w:val="ListBullet"/>
      </w:pPr>
      <w:r>
        <w:t>Picked up materials and managed minor household repairs</w:t>
      </w:r>
    </w:p>
    <w:p>
      <w:pPr>
        <w:pStyle w:val="ListBullet"/>
      </w:pPr>
      <w:r>
        <w:t>Balanced multiple requests across tight timelines</w:t>
      </w:r>
    </w:p>
    <w:p>
      <w:r>
        <w:br w:type="page"/>
      </w:r>
    </w:p>
    <w:p>
      <w:pPr>
        <w:pStyle w:val="Heading1"/>
      </w:pPr>
      <w:r>
        <w:t>Personal Assistant</w:t>
      </w:r>
    </w:p>
    <w:p>
      <w:pPr>
        <w:pStyle w:val="ListBullet"/>
      </w:pPr>
      <w:r>
        <w:t>Coordinated errands, vendor pickups, and delivery timelines for multiple clients</w:t>
      </w:r>
    </w:p>
    <w:p>
      <w:pPr>
        <w:pStyle w:val="ListBullet"/>
      </w:pPr>
      <w:r>
        <w:t>Scheduled repairs and managed task lists for recurring and one-off projects</w:t>
      </w:r>
    </w:p>
    <w:p>
      <w:pPr>
        <w:pStyle w:val="ListBullet"/>
      </w:pPr>
      <w:r>
        <w:t>Maintained flexible schedules while completing independent work reliably</w:t>
      </w:r>
    </w:p>
    <w:p>
      <w:r>
        <w:br w:type="page"/>
      </w:r>
    </w:p>
    <w:p>
      <w:pPr>
        <w:pStyle w:val="Heading1"/>
      </w:pPr>
      <w:r>
        <w:t>Stagehand / Theater Tech / AV Crew</w:t>
      </w:r>
    </w:p>
    <w:p>
      <w:pPr>
        <w:pStyle w:val="ListBullet"/>
      </w:pPr>
      <w:r>
        <w:t>Set up lighting rigs, stage props, and backstage areas</w:t>
      </w:r>
    </w:p>
    <w:p>
      <w:pPr>
        <w:pStyle w:val="ListBullet"/>
      </w:pPr>
      <w:r>
        <w:t>Worked in the dark and under pressure during live shows</w:t>
      </w:r>
    </w:p>
    <w:p>
      <w:pPr>
        <w:pStyle w:val="ListBullet"/>
      </w:pPr>
      <w:r>
        <w:t>Loaded and transported heavy materials for touring shows</w:t>
      </w:r>
    </w:p>
    <w:p>
      <w:r>
        <w:br w:type="page"/>
      </w:r>
    </w:p>
    <w:p>
      <w:pPr>
        <w:pStyle w:val="Heading1"/>
      </w:pPr>
      <w:r>
        <w:t>Stagehand / Theater Tech</w:t>
      </w:r>
    </w:p>
    <w:p>
      <w:pPr>
        <w:pStyle w:val="ListBullet"/>
      </w:pPr>
      <w:r>
        <w:t>Set up lighting, audio equipment, and physical staging according to production plans</w:t>
      </w:r>
    </w:p>
    <w:p>
      <w:pPr>
        <w:pStyle w:val="ListBullet"/>
      </w:pPr>
      <w:r>
        <w:t>Transported heavy gear and materials safely before and after each event</w:t>
      </w:r>
    </w:p>
    <w:p>
      <w:pPr>
        <w:pStyle w:val="ListBullet"/>
      </w:pPr>
      <w:r>
        <w:t>Worked long hours in physically demanding roles with tight deadlines</w:t>
      </w:r>
    </w:p>
    <w:p>
      <w:r>
        <w:br w:type="page"/>
      </w:r>
    </w:p>
    <w:p>
      <w:pPr>
        <w:pStyle w:val="Heading1"/>
      </w:pPr>
      <w:r>
        <w:t>Community Organizer / Volunteer</w:t>
      </w:r>
    </w:p>
    <w:p>
      <w:pPr>
        <w:pStyle w:val="ListBullet"/>
      </w:pPr>
      <w:r>
        <w:t>Assisted with event logistics, set-up, and material distribution for local outreach initiatives</w:t>
      </w:r>
    </w:p>
    <w:p>
      <w:pPr>
        <w:pStyle w:val="ListBullet"/>
      </w:pPr>
      <w:r>
        <w:t>Followed instructions and safety protocols while managing hands-on work in community spaces</w:t>
      </w:r>
    </w:p>
    <w:p>
      <w:pPr>
        <w:pStyle w:val="ListBullet"/>
      </w:pPr>
      <w:r>
        <w:t>Worked in collaborative, high-energy environments with a focus on impact and reliability</w:t>
      </w:r>
    </w:p>
    <w:p>
      <w:r>
        <w:br w:type="page"/>
      </w:r>
    </w:p>
    <w:p>
      <w:pPr>
        <w:pStyle w:val="Heading1"/>
      </w:pPr>
      <w:r>
        <w:t>Community Organizer / Volunteer</w:t>
      </w:r>
    </w:p>
    <w:p>
      <w:pPr>
        <w:pStyle w:val="ListBullet"/>
      </w:pPr>
      <w:r>
        <w:t>Set up supply tables, delivered goods, and coordinated day-of logistics</w:t>
      </w:r>
    </w:p>
    <w:p>
      <w:pPr>
        <w:pStyle w:val="ListBullet"/>
      </w:pPr>
      <w:r>
        <w:t>Tracked participant lists and distributed materials efficiently</w:t>
      </w:r>
    </w:p>
    <w:p>
      <w:pPr>
        <w:pStyle w:val="ListBullet"/>
      </w:pPr>
      <w:r>
        <w:t>Collaborated with volunteers and local partners to complete outreach events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